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534F" w14:textId="77777777" w:rsidR="0072107F" w:rsidRPr="005A679D" w:rsidRDefault="00861CBB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color w:val="auto"/>
          <w:sz w:val="26"/>
          <w:szCs w:val="26"/>
        </w:rPr>
        <w:t>1.1. Phân tích yêu cầu</w:t>
      </w:r>
    </w:p>
    <w:p w14:paraId="4EDCC80F" w14:textId="77777777" w:rsidR="0072107F" w:rsidRPr="005A679D" w:rsidRDefault="00861CBB">
      <w:pPr>
        <w:pStyle w:val="Heading2"/>
        <w:rPr>
          <w:rFonts w:ascii="Times New Roman" w:hAnsi="Times New Roman" w:cs="Times New Roman"/>
          <w:color w:val="auto"/>
        </w:rPr>
      </w:pPr>
      <w:r w:rsidRPr="005A679D">
        <w:rPr>
          <w:rFonts w:ascii="Times New Roman" w:hAnsi="Times New Roman" w:cs="Times New Roman"/>
          <w:color w:val="auto"/>
        </w:rPr>
        <w:t>1.1.1. Xác định yêu cầu chức năng của hệ thống</w:t>
      </w:r>
    </w:p>
    <w:p w14:paraId="06F3D782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Cho phép độc giả tìm kiếm tài liệu theo nhiều tiêu chí (loại sách, tên sách, chủ đề, tác giả, năm xuất bản, từ khóa).</w:t>
      </w:r>
    </w:p>
    <w:p w14:paraId="539F4F2C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Cho phép độc giả đọc trực tuyến tài liệu điện tử.</w:t>
      </w:r>
    </w:p>
    <w:p w14:paraId="21AD26A0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Cho phép độc giả tải về tài liệu điện tử (cần nhập mã thẻ thư viện).</w:t>
      </w:r>
    </w:p>
    <w:p w14:paraId="0AAF8139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Cho phép độc giả đăng ký mượn sách giấy (cần nhập mã thẻ thư viện, hệ thống kiểm tra số lượng còn).</w:t>
      </w:r>
    </w:p>
    <w:p w14:paraId="09FD2AEC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Cho phép độc giả đăng ký tài khoản mới.</w:t>
      </w:r>
    </w:p>
    <w:p w14:paraId="50645096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Cho phép độc giả đăng nhập hệ thống.</w:t>
      </w:r>
    </w:p>
    <w:p w14:paraId="337474D1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Cho phép độc giả đặt mua tài liệu điện tử (yêu cầu đã có tài khoản, đã đăng nhập).</w:t>
      </w:r>
    </w:p>
    <w:p w14:paraId="15B2461A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Cho phép thủ thư quản lý thông tin mượn – trả sách.</w:t>
      </w:r>
    </w:p>
    <w:p w14:paraId="7338148E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Cho phép thủ thư theo dõi tình trạng mượn (ai mượn, quá hạn, chi tiết từng sách).</w:t>
      </w:r>
    </w:p>
    <w:p w14:paraId="497985DE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Cho phép thủ thư cập nhật danh mục sách (thêm, sửa, xóa sách giấy, sách điện tử).</w:t>
      </w:r>
    </w:p>
    <w:p w14:paraId="56118045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Cho phép thủ thư xử lý yêu cầu đặt mua (chấp nhận hoặc từ chối).</w:t>
      </w:r>
    </w:p>
    <w:p w14:paraId="7872C31C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Hệ thống tự động gửi email nhắc nhở trả sách cho độc giả trước hạn 3 ngày.</w:t>
      </w:r>
    </w:p>
    <w:p w14:paraId="65B40686" w14:textId="77777777" w:rsidR="0072107F" w:rsidRPr="005A679D" w:rsidRDefault="00861CBB">
      <w:pPr>
        <w:pStyle w:val="Heading2"/>
        <w:rPr>
          <w:rFonts w:ascii="Times New Roman" w:hAnsi="Times New Roman" w:cs="Times New Roman"/>
          <w:color w:val="auto"/>
        </w:rPr>
      </w:pPr>
      <w:r w:rsidRPr="005A679D">
        <w:rPr>
          <w:rFonts w:ascii="Times New Roman" w:hAnsi="Times New Roman" w:cs="Times New Roman"/>
          <w:color w:val="auto"/>
        </w:rPr>
        <w:t>1.1.2. Bảng thuật ngữ của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2516ECAA" w14:textId="77777777" w:rsidTr="00A111FF">
        <w:tc>
          <w:tcPr>
            <w:tcW w:w="4320" w:type="dxa"/>
          </w:tcPr>
          <w:p w14:paraId="466B3E89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Thuật ngữ</w:t>
            </w:r>
          </w:p>
        </w:tc>
        <w:tc>
          <w:tcPr>
            <w:tcW w:w="4320" w:type="dxa"/>
          </w:tcPr>
          <w:p w14:paraId="1B4AF147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</w:t>
            </w:r>
          </w:p>
        </w:tc>
      </w:tr>
      <w:tr w:rsidR="005A679D" w:rsidRPr="005A679D" w14:paraId="4437AFBC" w14:textId="77777777" w:rsidTr="00A111FF">
        <w:tc>
          <w:tcPr>
            <w:tcW w:w="4320" w:type="dxa"/>
          </w:tcPr>
          <w:p w14:paraId="7B81EE40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Độc giả</w:t>
            </w:r>
          </w:p>
        </w:tc>
        <w:tc>
          <w:tcPr>
            <w:tcW w:w="4320" w:type="dxa"/>
          </w:tcPr>
          <w:p w14:paraId="429E0BCE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Người sử dụng hệ thống (sinh viên, giảng viên, nhân viên trường).</w:t>
            </w:r>
          </w:p>
        </w:tc>
      </w:tr>
      <w:tr w:rsidR="005A679D" w:rsidRPr="005A679D" w14:paraId="54C0C47C" w14:textId="77777777" w:rsidTr="00A111FF">
        <w:tc>
          <w:tcPr>
            <w:tcW w:w="4320" w:type="dxa"/>
          </w:tcPr>
          <w:p w14:paraId="275D873B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Thủ thư</w:t>
            </w:r>
          </w:p>
        </w:tc>
        <w:tc>
          <w:tcPr>
            <w:tcW w:w="4320" w:type="dxa"/>
          </w:tcPr>
          <w:p w14:paraId="4A19A44C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Quản trị hệ thống thư viện, có quyền cao hơn độc giả.</w:t>
            </w:r>
          </w:p>
        </w:tc>
      </w:tr>
      <w:tr w:rsidR="005A679D" w:rsidRPr="005A679D" w14:paraId="6CC9F7C4" w14:textId="77777777" w:rsidTr="00A111FF">
        <w:tc>
          <w:tcPr>
            <w:tcW w:w="4320" w:type="dxa"/>
          </w:tcPr>
          <w:p w14:paraId="023EB0D4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Tài liệu</w:t>
            </w:r>
          </w:p>
        </w:tc>
        <w:tc>
          <w:tcPr>
            <w:tcW w:w="4320" w:type="dxa"/>
          </w:tcPr>
          <w:p w14:paraId="3A125815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Bao gồm sách giấy, sách điện tử, báo, tạp chí.</w:t>
            </w:r>
          </w:p>
        </w:tc>
      </w:tr>
      <w:tr w:rsidR="005A679D" w:rsidRPr="005A679D" w14:paraId="2301EE10" w14:textId="77777777" w:rsidTr="00A111FF">
        <w:tc>
          <w:tcPr>
            <w:tcW w:w="4320" w:type="dxa"/>
          </w:tcPr>
          <w:p w14:paraId="1B331EC1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Mã thẻ thư viện</w:t>
            </w:r>
          </w:p>
        </w:tc>
        <w:tc>
          <w:tcPr>
            <w:tcW w:w="4320" w:type="dxa"/>
          </w:tcPr>
          <w:p w14:paraId="132F9208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Mã định danh độc giả, dùng để tải tài liệu hoặc mượn sách.</w:t>
            </w:r>
          </w:p>
        </w:tc>
      </w:tr>
      <w:tr w:rsidR="005A679D" w:rsidRPr="005A679D" w14:paraId="5B8BC73A" w14:textId="77777777" w:rsidTr="00A111FF">
        <w:tc>
          <w:tcPr>
            <w:tcW w:w="4320" w:type="dxa"/>
          </w:tcPr>
          <w:p w14:paraId="1C169549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Tài khoản</w:t>
            </w:r>
          </w:p>
        </w:tc>
        <w:tc>
          <w:tcPr>
            <w:tcW w:w="4320" w:type="dxa"/>
          </w:tcPr>
          <w:p w14:paraId="2969D136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Thông tin đăng nhập hệ thống (username, mật khẩu).</w:t>
            </w:r>
          </w:p>
        </w:tc>
      </w:tr>
      <w:tr w:rsidR="005A679D" w:rsidRPr="005A679D" w14:paraId="3DB9DD07" w14:textId="77777777" w:rsidTr="00A111FF">
        <w:tc>
          <w:tcPr>
            <w:tcW w:w="4320" w:type="dxa"/>
          </w:tcPr>
          <w:p w14:paraId="1C66E845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Đặt mua</w:t>
            </w:r>
          </w:p>
        </w:tc>
        <w:tc>
          <w:tcPr>
            <w:tcW w:w="4320" w:type="dxa"/>
          </w:tcPr>
          <w:p w14:paraId="32E95DA2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Yêu cầu bổ sung tài liệu mới của độc giả.</w:t>
            </w:r>
          </w:p>
        </w:tc>
      </w:tr>
      <w:tr w:rsidR="005A679D" w:rsidRPr="005A679D" w14:paraId="04E321CB" w14:textId="77777777" w:rsidTr="00A111FF">
        <w:tc>
          <w:tcPr>
            <w:tcW w:w="4320" w:type="dxa"/>
          </w:tcPr>
          <w:p w14:paraId="1E6132D5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Mượn – trả</w:t>
            </w:r>
          </w:p>
        </w:tc>
        <w:tc>
          <w:tcPr>
            <w:tcW w:w="4320" w:type="dxa"/>
          </w:tcPr>
          <w:p w14:paraId="11E7CE54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Quá trình độc giả mượn sách giấy và hoàn trả cho thư viện.</w:t>
            </w:r>
          </w:p>
        </w:tc>
      </w:tr>
      <w:tr w:rsidR="005A679D" w:rsidRPr="005A679D" w14:paraId="751CD06D" w14:textId="77777777" w:rsidTr="00A111FF">
        <w:tc>
          <w:tcPr>
            <w:tcW w:w="4320" w:type="dxa"/>
          </w:tcPr>
          <w:p w14:paraId="189421D8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Email nhắc nhở</w:t>
            </w:r>
          </w:p>
        </w:tc>
        <w:tc>
          <w:tcPr>
            <w:tcW w:w="4320" w:type="dxa"/>
          </w:tcPr>
          <w:p w14:paraId="05E31EAF" w14:textId="77777777" w:rsidR="0072107F" w:rsidRPr="005A679D" w:rsidRDefault="00861CBB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Thông báo hệ thống gửi cho độc giả trước 3 ngày hạn trả sách.</w:t>
            </w:r>
          </w:p>
        </w:tc>
      </w:tr>
    </w:tbl>
    <w:p w14:paraId="6D74CFEB" w14:textId="77777777" w:rsidR="0072107F" w:rsidRPr="005A679D" w:rsidRDefault="00861CBB">
      <w:pPr>
        <w:pStyle w:val="Heading2"/>
        <w:rPr>
          <w:rFonts w:ascii="Times New Roman" w:hAnsi="Times New Roman" w:cs="Times New Roman"/>
          <w:color w:val="auto"/>
        </w:rPr>
      </w:pPr>
      <w:r w:rsidRPr="005A679D">
        <w:rPr>
          <w:rFonts w:ascii="Times New Roman" w:hAnsi="Times New Roman" w:cs="Times New Roman"/>
          <w:color w:val="auto"/>
        </w:rPr>
        <w:lastRenderedPageBreak/>
        <w:t>1.1.3. Mô hình hóa yêu cầu chức năng sử dụng Use Case Model</w:t>
      </w:r>
    </w:p>
    <w:p w14:paraId="355960FC" w14:textId="77777777" w:rsidR="0072107F" w:rsidRPr="005A679D" w:rsidRDefault="00861CBB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color w:val="auto"/>
          <w:sz w:val="26"/>
          <w:szCs w:val="26"/>
        </w:rPr>
        <w:t>a) Actor chính</w:t>
      </w:r>
    </w:p>
    <w:p w14:paraId="40EA6BB4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Độc giả</w:t>
      </w:r>
    </w:p>
    <w:p w14:paraId="7C32AF27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Thủ thư</w:t>
      </w:r>
    </w:p>
    <w:p w14:paraId="3F767868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Hệ thống (tự động gửi email)</w:t>
      </w:r>
    </w:p>
    <w:p w14:paraId="3EF616C2" w14:textId="77777777" w:rsidR="0072107F" w:rsidRPr="005A679D" w:rsidRDefault="00861CBB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color w:val="auto"/>
          <w:sz w:val="26"/>
          <w:szCs w:val="26"/>
        </w:rPr>
        <w:t>b) Danh sách Use Case</w:t>
      </w:r>
    </w:p>
    <w:p w14:paraId="01D3D650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UC01: Đăng ký tài khoản</w:t>
      </w:r>
    </w:p>
    <w:p w14:paraId="36D179A1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UC02: Đăng nhập</w:t>
      </w:r>
    </w:p>
    <w:p w14:paraId="1D33E2AB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UC03: Tìm kiếm tài liệu</w:t>
      </w:r>
    </w:p>
    <w:p w14:paraId="6A8B880B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UC04: Đọc trực tuyến tài liệu điện tử</w:t>
      </w:r>
    </w:p>
    <w:p w14:paraId="05EF0A9B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UC05: Tải về tài liệu điện tử</w:t>
      </w:r>
    </w:p>
    <w:p w14:paraId="3E769268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UC06: Đăng ký mượn sách giấy</w:t>
      </w:r>
    </w:p>
    <w:p w14:paraId="65DB7F2A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UC07: Đặt mua tài liệu điện tử</w:t>
      </w:r>
    </w:p>
    <w:p w14:paraId="30AA50DD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UC08: Quản lý mượn – trả sách (Thủ thư)</w:t>
      </w:r>
    </w:p>
    <w:p w14:paraId="10ED09A0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UC09: Theo dõi tình trạng mượn sách (Thủ thư)</w:t>
      </w:r>
    </w:p>
    <w:p w14:paraId="709702B5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UC10: Cập nhật danh mục sách (Thủ thư)</w:t>
      </w:r>
    </w:p>
    <w:p w14:paraId="6C4FD3CF" w14:textId="7777777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UC11: Xử lý yêu cầu đặt mua (Thủ thư)</w:t>
      </w:r>
    </w:p>
    <w:p w14:paraId="4D7DA85B" w14:textId="41FCEE37" w:rsidR="0072107F" w:rsidRPr="005A679D" w:rsidRDefault="00861CBB">
      <w:pPr>
        <w:rPr>
          <w:sz w:val="26"/>
          <w:szCs w:val="26"/>
        </w:rPr>
      </w:pPr>
      <w:r w:rsidRPr="005A679D">
        <w:rPr>
          <w:sz w:val="26"/>
          <w:szCs w:val="26"/>
        </w:rPr>
        <w:t>- UC12: Gửi email nhắc nhở trả sách (Hệ thống)</w:t>
      </w:r>
    </w:p>
    <w:p w14:paraId="1F4B8953" w14:textId="4184A562" w:rsidR="005F4550" w:rsidRPr="005A679D" w:rsidRDefault="00861CBB">
      <w:pPr>
        <w:rPr>
          <w:sz w:val="26"/>
          <w:szCs w:val="26"/>
        </w:rPr>
      </w:pPr>
      <w:r w:rsidRPr="005A679D">
        <w:rPr>
          <w:noProof/>
          <w:sz w:val="26"/>
          <w:szCs w:val="26"/>
        </w:rPr>
        <w:lastRenderedPageBreak/>
        <w:drawing>
          <wp:inline distT="0" distB="0" distL="0" distR="0" wp14:anchorId="18C97A71" wp14:editId="0BB4BBF5">
            <wp:extent cx="5486400" cy="543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1BBC" w14:textId="5063088F" w:rsidR="0072107F" w:rsidRPr="005A679D" w:rsidRDefault="00861CBB" w:rsidP="005F4550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color w:val="auto"/>
          <w:sz w:val="26"/>
          <w:szCs w:val="26"/>
        </w:rPr>
        <w:t>c) Đặc tả Use Case</w:t>
      </w:r>
    </w:p>
    <w:p w14:paraId="7AF36AC3" w14:textId="77777777" w:rsidR="005B5F4F" w:rsidRPr="005A679D" w:rsidRDefault="005B5F4F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UC01 – Đăng ký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39567DCB" w14:textId="77777777" w:rsidTr="00DF4107">
        <w:tc>
          <w:tcPr>
            <w:tcW w:w="8640" w:type="dxa"/>
            <w:gridSpan w:val="2"/>
            <w:shd w:val="clear" w:color="auto" w:fill="F7E2A2"/>
          </w:tcPr>
          <w:p w14:paraId="79B53F9E" w14:textId="14DFFEEA" w:rsidR="005B5F4F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</w:t>
            </w:r>
            <w:r w:rsidR="005B5F4F" w:rsidRPr="005A679D">
              <w:rPr>
                <w:sz w:val="26"/>
                <w:szCs w:val="26"/>
              </w:rPr>
              <w:t>ặc tả use case</w:t>
            </w:r>
          </w:p>
        </w:tc>
      </w:tr>
      <w:tr w:rsidR="005A679D" w:rsidRPr="005A679D" w14:paraId="40F1BBB7" w14:textId="77777777" w:rsidTr="00DF4107">
        <w:tc>
          <w:tcPr>
            <w:tcW w:w="4320" w:type="dxa"/>
          </w:tcPr>
          <w:p w14:paraId="4624B614" w14:textId="74D5AA6B" w:rsidR="005B5F4F" w:rsidRPr="005A679D" w:rsidRDefault="005B5F4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50C1967E" w14:textId="77777777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UC01 – Đăng ký tài khoản</w:t>
            </w:r>
          </w:p>
          <w:p w14:paraId="0969F53C" w14:textId="116AFEE7" w:rsidR="005B5F4F" w:rsidRPr="005A679D" w:rsidRDefault="005B5F4F" w:rsidP="00DF4107">
            <w:pPr>
              <w:rPr>
                <w:sz w:val="26"/>
                <w:szCs w:val="26"/>
              </w:rPr>
            </w:pPr>
          </w:p>
        </w:tc>
      </w:tr>
      <w:tr w:rsidR="005A679D" w:rsidRPr="005A679D" w14:paraId="456DE084" w14:textId="77777777" w:rsidTr="00DF4107">
        <w:tc>
          <w:tcPr>
            <w:tcW w:w="4320" w:type="dxa"/>
          </w:tcPr>
          <w:p w14:paraId="14BB28CF" w14:textId="7C6599FE" w:rsidR="005B5F4F" w:rsidRPr="005A679D" w:rsidRDefault="005B5F4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Actor:</w:t>
            </w:r>
            <w:r w:rsidR="00F85C70" w:rsidRPr="005A679D">
              <w:rPr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</w:tcPr>
          <w:p w14:paraId="6B19520E" w14:textId="3EF49A11" w:rsidR="005B5F4F" w:rsidRPr="005A679D" w:rsidRDefault="005B5F4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Độc giả</w:t>
            </w:r>
          </w:p>
        </w:tc>
      </w:tr>
      <w:tr w:rsidR="005A679D" w:rsidRPr="005A679D" w14:paraId="3B67B853" w14:textId="77777777" w:rsidTr="00DF4107">
        <w:tc>
          <w:tcPr>
            <w:tcW w:w="4320" w:type="dxa"/>
          </w:tcPr>
          <w:p w14:paraId="234B047E" w14:textId="77777777" w:rsidR="005B5F4F" w:rsidRPr="005A679D" w:rsidRDefault="005B5F4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0FF815C4" w14:textId="124DA8B1" w:rsidR="005B5F4F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Cho phép độc giả tạo tài khoản mới.</w:t>
            </w:r>
          </w:p>
        </w:tc>
      </w:tr>
      <w:tr w:rsidR="005A679D" w:rsidRPr="005A679D" w14:paraId="10791A93" w14:textId="77777777" w:rsidTr="00DF4107">
        <w:tc>
          <w:tcPr>
            <w:tcW w:w="4320" w:type="dxa"/>
          </w:tcPr>
          <w:p w14:paraId="151723DE" w14:textId="77777777" w:rsidR="005B5F4F" w:rsidRPr="005A679D" w:rsidRDefault="005B5F4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Tiền điều kiện (Precondition):</w:t>
            </w:r>
          </w:p>
        </w:tc>
        <w:tc>
          <w:tcPr>
            <w:tcW w:w="4320" w:type="dxa"/>
          </w:tcPr>
          <w:p w14:paraId="33C7BBB7" w14:textId="7CE81123" w:rsidR="005B5F4F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Chưa có tài khoản trong hệ thống.</w:t>
            </w:r>
          </w:p>
        </w:tc>
      </w:tr>
      <w:tr w:rsidR="005A679D" w:rsidRPr="005A679D" w14:paraId="0B5D7DD1" w14:textId="77777777" w:rsidTr="00DF4107">
        <w:tc>
          <w:tcPr>
            <w:tcW w:w="4320" w:type="dxa"/>
          </w:tcPr>
          <w:p w14:paraId="10FD2AA2" w14:textId="77777777" w:rsidR="005B5F4F" w:rsidRPr="005A679D" w:rsidRDefault="005B5F4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Hậu điều kiện (Postcondition):</w:t>
            </w:r>
          </w:p>
        </w:tc>
        <w:tc>
          <w:tcPr>
            <w:tcW w:w="4320" w:type="dxa"/>
          </w:tcPr>
          <w:p w14:paraId="5B59494A" w14:textId="1EB3EB83" w:rsidR="005B5F4F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Tài khoản được tạo thành công</w:t>
            </w:r>
          </w:p>
        </w:tc>
      </w:tr>
      <w:tr w:rsidR="005A679D" w:rsidRPr="005A679D" w14:paraId="39DB3C52" w14:textId="77777777" w:rsidTr="00DF4107">
        <w:tc>
          <w:tcPr>
            <w:tcW w:w="8640" w:type="dxa"/>
            <w:gridSpan w:val="2"/>
            <w:shd w:val="clear" w:color="auto" w:fill="DEE6F7"/>
          </w:tcPr>
          <w:p w14:paraId="1CB07DEA" w14:textId="77777777" w:rsidR="005B5F4F" w:rsidRPr="005A679D" w:rsidRDefault="005B5F4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chính (Basic flow)</w:t>
            </w:r>
          </w:p>
        </w:tc>
      </w:tr>
      <w:tr w:rsidR="005A679D" w:rsidRPr="005A679D" w14:paraId="0D38072C" w14:textId="77777777" w:rsidTr="00DF4107">
        <w:tc>
          <w:tcPr>
            <w:tcW w:w="4320" w:type="dxa"/>
          </w:tcPr>
          <w:p w14:paraId="2AA5E61D" w14:textId="77777777" w:rsidR="005B5F4F" w:rsidRPr="005A679D" w:rsidRDefault="005B5F4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3979B596" w14:textId="77777777" w:rsidR="005B5F4F" w:rsidRPr="005A679D" w:rsidRDefault="005B5F4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0AA7D7F1" w14:textId="77777777" w:rsidTr="00DF4107">
        <w:tc>
          <w:tcPr>
            <w:tcW w:w="4320" w:type="dxa"/>
          </w:tcPr>
          <w:p w14:paraId="3977E7FE" w14:textId="7A2CC2A5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1. Tại giao diện đăng ký, Actor chọn </w:t>
            </w:r>
            <w:r w:rsidRPr="005A679D">
              <w:rPr>
                <w:sz w:val="26"/>
                <w:szCs w:val="26"/>
              </w:rPr>
              <w:lastRenderedPageBreak/>
              <w:t>'Đăng ký'</w:t>
            </w:r>
          </w:p>
        </w:tc>
        <w:tc>
          <w:tcPr>
            <w:tcW w:w="4320" w:type="dxa"/>
          </w:tcPr>
          <w:p w14:paraId="480BE047" w14:textId="56FCB024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lastRenderedPageBreak/>
              <w:t>3. Hệ thống kiểm tra thông tin</w:t>
            </w:r>
          </w:p>
        </w:tc>
      </w:tr>
      <w:tr w:rsidR="005A679D" w:rsidRPr="005A679D" w14:paraId="7A79505A" w14:textId="77777777" w:rsidTr="00DF4107">
        <w:tc>
          <w:tcPr>
            <w:tcW w:w="4320" w:type="dxa"/>
          </w:tcPr>
          <w:p w14:paraId="6413EB5A" w14:textId="02A9AC19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2. Actor nhập thông tin cá nhân (họ tên, email, mã thẻ thư viện, mật khẩu)</w:t>
            </w:r>
          </w:p>
        </w:tc>
        <w:tc>
          <w:tcPr>
            <w:tcW w:w="4320" w:type="dxa"/>
          </w:tcPr>
          <w:p w14:paraId="6B38BB60" w14:textId="1829A66A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4. Nếu hợp lệ, hệ thống lưu thông tin và thông báo thành công</w:t>
            </w:r>
          </w:p>
        </w:tc>
      </w:tr>
      <w:tr w:rsidR="005A679D" w:rsidRPr="005A679D" w14:paraId="49473F2B" w14:textId="77777777" w:rsidTr="00DF4107">
        <w:tc>
          <w:tcPr>
            <w:tcW w:w="8640" w:type="dxa"/>
            <w:gridSpan w:val="2"/>
            <w:shd w:val="clear" w:color="auto" w:fill="F1F1F1"/>
          </w:tcPr>
          <w:p w14:paraId="1B0C7DEA" w14:textId="77777777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37A7EEE0" w14:textId="77777777" w:rsidTr="00DF4107">
        <w:tc>
          <w:tcPr>
            <w:tcW w:w="4320" w:type="dxa"/>
          </w:tcPr>
          <w:p w14:paraId="4D4F2133" w14:textId="77777777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6FB96D6D" w14:textId="77777777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11485DCF" w14:textId="77777777" w:rsidTr="00DF4107">
        <w:tc>
          <w:tcPr>
            <w:tcW w:w="4320" w:type="dxa"/>
          </w:tcPr>
          <w:p w14:paraId="4083E004" w14:textId="04C16BA4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2a. Actor nhập thiếu/thông tin sai</w:t>
            </w:r>
          </w:p>
        </w:tc>
        <w:tc>
          <w:tcPr>
            <w:tcW w:w="432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4"/>
            </w:tblGrid>
            <w:tr w:rsidR="005A679D" w:rsidRPr="005A679D" w14:paraId="4B3933C5" w14:textId="77777777" w:rsidTr="00DF4107">
              <w:tc>
                <w:tcPr>
                  <w:tcW w:w="4320" w:type="dxa"/>
                </w:tcPr>
                <w:p w14:paraId="548D4913" w14:textId="77777777" w:rsidR="00F85C70" w:rsidRPr="005A679D" w:rsidRDefault="00F85C70" w:rsidP="00F85C70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3a. Hệ thống báo lỗi, yêu cầu nhập lại</w:t>
                  </w:r>
                </w:p>
              </w:tc>
            </w:tr>
            <w:tr w:rsidR="005A679D" w:rsidRPr="005A679D" w14:paraId="1C16AADA" w14:textId="77777777" w:rsidTr="00DF4107">
              <w:tc>
                <w:tcPr>
                  <w:tcW w:w="4320" w:type="dxa"/>
                </w:tcPr>
                <w:p w14:paraId="6C83EC8C" w14:textId="77777777" w:rsidR="00F85C70" w:rsidRPr="005A679D" w:rsidRDefault="00F85C70" w:rsidP="00F85C70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3b. Nếu email hoặc mã thẻ đã tồn tại, hệ thống báo trùng lặp</w:t>
                  </w:r>
                </w:p>
              </w:tc>
            </w:tr>
          </w:tbl>
          <w:p w14:paraId="1E35CEB9" w14:textId="50D9F4B3" w:rsidR="00F85C70" w:rsidRPr="005A679D" w:rsidRDefault="00F85C70" w:rsidP="00F85C70">
            <w:pPr>
              <w:rPr>
                <w:sz w:val="26"/>
                <w:szCs w:val="26"/>
              </w:rPr>
            </w:pPr>
          </w:p>
        </w:tc>
      </w:tr>
    </w:tbl>
    <w:p w14:paraId="25836CCF" w14:textId="1176DF0F" w:rsidR="00F85C70" w:rsidRPr="005A679D" w:rsidRDefault="00F85C70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UC02 –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788CEF97" w14:textId="77777777" w:rsidTr="00DF4107">
        <w:tc>
          <w:tcPr>
            <w:tcW w:w="8640" w:type="dxa"/>
            <w:gridSpan w:val="2"/>
            <w:shd w:val="clear" w:color="auto" w:fill="F7E2A2"/>
          </w:tcPr>
          <w:p w14:paraId="009F40FE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Đặc tả use case</w:t>
            </w:r>
          </w:p>
        </w:tc>
      </w:tr>
      <w:tr w:rsidR="005A679D" w:rsidRPr="005A679D" w14:paraId="6D966D3D" w14:textId="77777777" w:rsidTr="00DF4107">
        <w:tc>
          <w:tcPr>
            <w:tcW w:w="4320" w:type="dxa"/>
          </w:tcPr>
          <w:p w14:paraId="51D07136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449405A6" w14:textId="67F73B9F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UC02-Đăng nhập</w:t>
            </w:r>
          </w:p>
          <w:p w14:paraId="7DA993C2" w14:textId="77777777" w:rsidR="00F85C70" w:rsidRPr="005A679D" w:rsidRDefault="00F85C70" w:rsidP="00DF4107">
            <w:pPr>
              <w:rPr>
                <w:sz w:val="26"/>
                <w:szCs w:val="26"/>
              </w:rPr>
            </w:pPr>
          </w:p>
        </w:tc>
      </w:tr>
      <w:tr w:rsidR="005A679D" w:rsidRPr="005A679D" w14:paraId="4664D41A" w14:textId="77777777" w:rsidTr="00DF4107">
        <w:tc>
          <w:tcPr>
            <w:tcW w:w="4320" w:type="dxa"/>
          </w:tcPr>
          <w:p w14:paraId="3EE9AF6D" w14:textId="64D4F43F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Actor: </w:t>
            </w:r>
          </w:p>
        </w:tc>
        <w:tc>
          <w:tcPr>
            <w:tcW w:w="4320" w:type="dxa"/>
          </w:tcPr>
          <w:p w14:paraId="25FBC297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Độc giả, Thủ thư</w:t>
            </w:r>
          </w:p>
        </w:tc>
      </w:tr>
      <w:tr w:rsidR="005A679D" w:rsidRPr="005A679D" w14:paraId="015ACAE1" w14:textId="77777777" w:rsidTr="00DF4107">
        <w:tc>
          <w:tcPr>
            <w:tcW w:w="4320" w:type="dxa"/>
          </w:tcPr>
          <w:p w14:paraId="2529BA98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0DF8ED1D" w14:textId="6C3E9CDC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Cho phép người dùng đăng nhập hệ thống.</w:t>
            </w:r>
          </w:p>
          <w:p w14:paraId="4CE82831" w14:textId="333B88B9" w:rsidR="00F85C70" w:rsidRPr="005A679D" w:rsidRDefault="00F85C70" w:rsidP="00DF4107">
            <w:pPr>
              <w:rPr>
                <w:sz w:val="26"/>
                <w:szCs w:val="26"/>
              </w:rPr>
            </w:pPr>
          </w:p>
        </w:tc>
      </w:tr>
      <w:tr w:rsidR="005A679D" w:rsidRPr="005A679D" w14:paraId="66B715F0" w14:textId="77777777" w:rsidTr="00DF4107">
        <w:tc>
          <w:tcPr>
            <w:tcW w:w="4320" w:type="dxa"/>
          </w:tcPr>
          <w:p w14:paraId="1325BC82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Tiền điều kiện (Precondition):</w:t>
            </w:r>
          </w:p>
        </w:tc>
        <w:tc>
          <w:tcPr>
            <w:tcW w:w="4320" w:type="dxa"/>
          </w:tcPr>
          <w:p w14:paraId="29BD857F" w14:textId="0691791D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Người dùng đã có tài khoản hợp lệ.</w:t>
            </w:r>
          </w:p>
        </w:tc>
      </w:tr>
      <w:tr w:rsidR="005A679D" w:rsidRPr="005A679D" w14:paraId="75A093D8" w14:textId="77777777" w:rsidTr="00DF4107">
        <w:tc>
          <w:tcPr>
            <w:tcW w:w="4320" w:type="dxa"/>
          </w:tcPr>
          <w:p w14:paraId="18D1949C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Hậu điều kiện (Postcondition):</w:t>
            </w:r>
          </w:p>
        </w:tc>
        <w:tc>
          <w:tcPr>
            <w:tcW w:w="4320" w:type="dxa"/>
          </w:tcPr>
          <w:p w14:paraId="3B3EDC92" w14:textId="505A0A0F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Đăng nhập thành công và truy cập hệ thống.</w:t>
            </w:r>
          </w:p>
        </w:tc>
      </w:tr>
      <w:tr w:rsidR="005A679D" w:rsidRPr="005A679D" w14:paraId="492DA04E" w14:textId="77777777" w:rsidTr="00DF4107">
        <w:tc>
          <w:tcPr>
            <w:tcW w:w="8640" w:type="dxa"/>
            <w:gridSpan w:val="2"/>
            <w:shd w:val="clear" w:color="auto" w:fill="DEE6F7"/>
          </w:tcPr>
          <w:p w14:paraId="2C54B843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chính (Basic flow)</w:t>
            </w:r>
          </w:p>
        </w:tc>
      </w:tr>
      <w:tr w:rsidR="005A679D" w:rsidRPr="005A679D" w14:paraId="761B4D24" w14:textId="77777777" w:rsidTr="00DF4107">
        <w:tc>
          <w:tcPr>
            <w:tcW w:w="4320" w:type="dxa"/>
          </w:tcPr>
          <w:p w14:paraId="766BB27D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1CAB63AB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0F3ADF7C" w14:textId="77777777" w:rsidTr="00DF4107">
        <w:tc>
          <w:tcPr>
            <w:tcW w:w="4320" w:type="dxa"/>
          </w:tcPr>
          <w:p w14:paraId="106B5CDC" w14:textId="1F884C3B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3. Hệ thống kiểm tra thông tin đăng nhập</w:t>
            </w:r>
          </w:p>
        </w:tc>
        <w:tc>
          <w:tcPr>
            <w:tcW w:w="4320" w:type="dxa"/>
          </w:tcPr>
          <w:p w14:paraId="01D6244A" w14:textId="3D648A60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3. Hệ thống kiểm tra thông tin đăng nhập</w:t>
            </w:r>
          </w:p>
        </w:tc>
      </w:tr>
      <w:tr w:rsidR="005A679D" w:rsidRPr="005A679D" w14:paraId="6ACA9EBC" w14:textId="77777777" w:rsidTr="00DF4107">
        <w:tc>
          <w:tcPr>
            <w:tcW w:w="4320" w:type="dxa"/>
          </w:tcPr>
          <w:p w14:paraId="609C5F28" w14:textId="10A322F2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2. Actor nhập username và mật khẩu</w:t>
            </w:r>
          </w:p>
        </w:tc>
        <w:tc>
          <w:tcPr>
            <w:tcW w:w="4320" w:type="dxa"/>
          </w:tcPr>
          <w:p w14:paraId="69FB5A78" w14:textId="73436364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4. Nếu đúng, hệ thống hiển thị giao diện chính</w:t>
            </w:r>
          </w:p>
        </w:tc>
      </w:tr>
      <w:tr w:rsidR="005A679D" w:rsidRPr="005A679D" w14:paraId="63317A18" w14:textId="77777777" w:rsidTr="00DF4107">
        <w:tc>
          <w:tcPr>
            <w:tcW w:w="8640" w:type="dxa"/>
            <w:gridSpan w:val="2"/>
            <w:shd w:val="clear" w:color="auto" w:fill="F1F1F1"/>
          </w:tcPr>
          <w:p w14:paraId="7A3876C6" w14:textId="77777777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1890DCC4" w14:textId="77777777" w:rsidTr="00DF4107">
        <w:tc>
          <w:tcPr>
            <w:tcW w:w="4320" w:type="dxa"/>
          </w:tcPr>
          <w:p w14:paraId="7C25E7C5" w14:textId="77777777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553976D6" w14:textId="77777777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43329DF1" w14:textId="77777777" w:rsidTr="00DF4107">
        <w:tc>
          <w:tcPr>
            <w:tcW w:w="4320" w:type="dxa"/>
          </w:tcPr>
          <w:p w14:paraId="087209B2" w14:textId="1DFFF062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2a. Actor nhập sai mật khẩu</w:t>
            </w:r>
          </w:p>
        </w:tc>
        <w:tc>
          <w:tcPr>
            <w:tcW w:w="432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4"/>
            </w:tblGrid>
            <w:tr w:rsidR="005A679D" w:rsidRPr="005A679D" w14:paraId="5C9CC76B" w14:textId="77777777" w:rsidTr="00F85C70">
              <w:tc>
                <w:tcPr>
                  <w:tcW w:w="4104" w:type="dxa"/>
                </w:tcPr>
                <w:p w14:paraId="19EAB7E0" w14:textId="0CC42150" w:rsidR="00F85C70" w:rsidRPr="005A679D" w:rsidRDefault="00F85C70" w:rsidP="00F85C70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3a. Hệ thống báo lỗi đăng nhập</w:t>
                  </w:r>
                </w:p>
              </w:tc>
            </w:tr>
            <w:tr w:rsidR="005A679D" w:rsidRPr="005A679D" w14:paraId="2DF8E7FF" w14:textId="77777777" w:rsidTr="00F85C70">
              <w:tc>
                <w:tcPr>
                  <w:tcW w:w="4104" w:type="dxa"/>
                </w:tcPr>
                <w:p w14:paraId="059B32CF" w14:textId="0E57FB86" w:rsidR="00F85C70" w:rsidRPr="005A679D" w:rsidRDefault="00F85C70" w:rsidP="00F85C70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3b. Nếu tài khoản bị khóa, hệ thống từ chối đăng nhập</w:t>
                  </w:r>
                </w:p>
              </w:tc>
            </w:tr>
          </w:tbl>
          <w:p w14:paraId="40E8EF56" w14:textId="77777777" w:rsidR="00F85C70" w:rsidRPr="005A679D" w:rsidRDefault="00F85C70" w:rsidP="00F85C70">
            <w:pPr>
              <w:rPr>
                <w:sz w:val="26"/>
                <w:szCs w:val="26"/>
              </w:rPr>
            </w:pPr>
          </w:p>
        </w:tc>
      </w:tr>
    </w:tbl>
    <w:p w14:paraId="1857F002" w14:textId="77777777" w:rsidR="00F85C70" w:rsidRPr="005A679D" w:rsidRDefault="00F85C70" w:rsidP="00F85C70">
      <w:pPr>
        <w:rPr>
          <w:sz w:val="26"/>
          <w:szCs w:val="26"/>
        </w:rPr>
      </w:pPr>
    </w:p>
    <w:p w14:paraId="5175DB09" w14:textId="77777777" w:rsidR="00F85C70" w:rsidRPr="005A679D" w:rsidRDefault="00F85C70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UC03 – Tìm kiếm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4260B688" w14:textId="77777777" w:rsidTr="00DF4107">
        <w:tc>
          <w:tcPr>
            <w:tcW w:w="8640" w:type="dxa"/>
            <w:gridSpan w:val="2"/>
            <w:shd w:val="clear" w:color="auto" w:fill="F7E2A2"/>
          </w:tcPr>
          <w:p w14:paraId="1FBA1FBF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Đặc tả use case</w:t>
            </w:r>
          </w:p>
        </w:tc>
      </w:tr>
      <w:tr w:rsidR="005A679D" w:rsidRPr="005A679D" w14:paraId="59896001" w14:textId="77777777" w:rsidTr="00DF4107">
        <w:tc>
          <w:tcPr>
            <w:tcW w:w="4320" w:type="dxa"/>
          </w:tcPr>
          <w:p w14:paraId="13475893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1B0AFAEC" w14:textId="77777777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UC03 – Tìm kiếm tài liệu</w:t>
            </w:r>
          </w:p>
          <w:p w14:paraId="16446953" w14:textId="77777777" w:rsidR="00F85C70" w:rsidRPr="005A679D" w:rsidRDefault="00F85C70" w:rsidP="00F85C70">
            <w:pPr>
              <w:rPr>
                <w:sz w:val="26"/>
                <w:szCs w:val="26"/>
              </w:rPr>
            </w:pPr>
          </w:p>
        </w:tc>
      </w:tr>
      <w:tr w:rsidR="005A679D" w:rsidRPr="005A679D" w14:paraId="444E2E02" w14:textId="77777777" w:rsidTr="00DF4107">
        <w:tc>
          <w:tcPr>
            <w:tcW w:w="4320" w:type="dxa"/>
          </w:tcPr>
          <w:p w14:paraId="0634F1D0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Actor: </w:t>
            </w:r>
          </w:p>
        </w:tc>
        <w:tc>
          <w:tcPr>
            <w:tcW w:w="4320" w:type="dxa"/>
          </w:tcPr>
          <w:p w14:paraId="382D7E2C" w14:textId="0C52B5A2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Độc giả, Thủ thư</w:t>
            </w:r>
          </w:p>
        </w:tc>
      </w:tr>
      <w:tr w:rsidR="005A679D" w:rsidRPr="005A679D" w14:paraId="7E2D2028" w14:textId="77777777" w:rsidTr="00DF4107">
        <w:tc>
          <w:tcPr>
            <w:tcW w:w="4320" w:type="dxa"/>
          </w:tcPr>
          <w:p w14:paraId="0647DC45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0DD9F8DE" w14:textId="7B62787D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Cho phép tìm kiếm tài liệu theo tiêu chí.</w:t>
            </w:r>
          </w:p>
        </w:tc>
      </w:tr>
      <w:tr w:rsidR="005A679D" w:rsidRPr="005A679D" w14:paraId="0DD2979F" w14:textId="77777777" w:rsidTr="00DF4107">
        <w:tc>
          <w:tcPr>
            <w:tcW w:w="4320" w:type="dxa"/>
          </w:tcPr>
          <w:p w14:paraId="243791A0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Tiền điều kiện (Precondition):</w:t>
            </w:r>
          </w:p>
        </w:tc>
        <w:tc>
          <w:tcPr>
            <w:tcW w:w="4320" w:type="dxa"/>
          </w:tcPr>
          <w:p w14:paraId="02DA5A9B" w14:textId="2127720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Không</w:t>
            </w:r>
          </w:p>
        </w:tc>
      </w:tr>
      <w:tr w:rsidR="005A679D" w:rsidRPr="005A679D" w14:paraId="62BEB4B8" w14:textId="77777777" w:rsidTr="00DF4107">
        <w:tc>
          <w:tcPr>
            <w:tcW w:w="4320" w:type="dxa"/>
          </w:tcPr>
          <w:p w14:paraId="630F61CA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Hậu điều kiện (Postcondition):</w:t>
            </w:r>
          </w:p>
        </w:tc>
        <w:tc>
          <w:tcPr>
            <w:tcW w:w="4320" w:type="dxa"/>
          </w:tcPr>
          <w:p w14:paraId="6027679C" w14:textId="5E0539EF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Nếu tìm thấy, hiển thị kết quả để tiếp </w:t>
            </w:r>
            <w:r w:rsidRPr="005A679D">
              <w:rPr>
                <w:sz w:val="26"/>
                <w:szCs w:val="26"/>
              </w:rPr>
              <w:lastRenderedPageBreak/>
              <w:t>tục thao tác.</w:t>
            </w:r>
          </w:p>
        </w:tc>
      </w:tr>
      <w:tr w:rsidR="005A679D" w:rsidRPr="005A679D" w14:paraId="1B492F89" w14:textId="77777777" w:rsidTr="00DF4107">
        <w:tc>
          <w:tcPr>
            <w:tcW w:w="8640" w:type="dxa"/>
            <w:gridSpan w:val="2"/>
            <w:shd w:val="clear" w:color="auto" w:fill="DEE6F7"/>
          </w:tcPr>
          <w:p w14:paraId="4927EA02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lastRenderedPageBreak/>
              <w:t>Luồng sự kiện chính (Basic flow)</w:t>
            </w:r>
          </w:p>
        </w:tc>
      </w:tr>
      <w:tr w:rsidR="005A679D" w:rsidRPr="005A679D" w14:paraId="74887149" w14:textId="77777777" w:rsidTr="00DF4107">
        <w:tc>
          <w:tcPr>
            <w:tcW w:w="4320" w:type="dxa"/>
          </w:tcPr>
          <w:p w14:paraId="61B16852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6DFBEB8D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0B15E689" w14:textId="77777777" w:rsidTr="00DF4107">
        <w:tc>
          <w:tcPr>
            <w:tcW w:w="4320" w:type="dxa"/>
          </w:tcPr>
          <w:p w14:paraId="316F0178" w14:textId="59DDEB98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1. Actor chọn chức năng 'Tìm kiếm tài liệu'</w:t>
            </w:r>
          </w:p>
        </w:tc>
        <w:tc>
          <w:tcPr>
            <w:tcW w:w="4320" w:type="dxa"/>
          </w:tcPr>
          <w:p w14:paraId="0A982D7E" w14:textId="594A808A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2. Hệ thống hiển thị form nhập thông tin tìm kiếm</w:t>
            </w:r>
          </w:p>
        </w:tc>
      </w:tr>
      <w:tr w:rsidR="005A679D" w:rsidRPr="005A679D" w14:paraId="3AC89DF7" w14:textId="77777777" w:rsidTr="00DF4107">
        <w:tc>
          <w:tcPr>
            <w:tcW w:w="4320" w:type="dxa"/>
          </w:tcPr>
          <w:p w14:paraId="6239CC3E" w14:textId="3B6E642F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3. Actor nhập tiêu chí tìm kiếm (tựa sách, tác giả, năm XB, từ khóa) và nhấn 'Tìm kiếm')</w:t>
            </w:r>
          </w:p>
        </w:tc>
        <w:tc>
          <w:tcPr>
            <w:tcW w:w="4320" w:type="dxa"/>
          </w:tcPr>
          <w:p w14:paraId="5E5D4262" w14:textId="69A2B786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4. Nếu có, hệ thống hiển thị danh sách kết quả</w:t>
            </w:r>
          </w:p>
        </w:tc>
      </w:tr>
      <w:tr w:rsidR="005A679D" w:rsidRPr="005A679D" w14:paraId="49FB9AE4" w14:textId="77777777" w:rsidTr="00DF4107">
        <w:tc>
          <w:tcPr>
            <w:tcW w:w="8640" w:type="dxa"/>
            <w:gridSpan w:val="2"/>
            <w:shd w:val="clear" w:color="auto" w:fill="F1F1F1"/>
          </w:tcPr>
          <w:p w14:paraId="3D60E9F1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2EBB2580" w14:textId="77777777" w:rsidTr="00DF4107">
        <w:tc>
          <w:tcPr>
            <w:tcW w:w="4320" w:type="dxa"/>
          </w:tcPr>
          <w:p w14:paraId="5471FC96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33F3E594" w14:textId="77777777" w:rsidR="00F85C70" w:rsidRPr="005A679D" w:rsidRDefault="00F85C70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51A667BB" w14:textId="77777777" w:rsidTr="00DF4107">
        <w:tc>
          <w:tcPr>
            <w:tcW w:w="4320" w:type="dxa"/>
          </w:tcPr>
          <w:p w14:paraId="5C9A64F5" w14:textId="5E3076E7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2a. Actor chọn tìm lại</w:t>
            </w:r>
          </w:p>
        </w:tc>
        <w:tc>
          <w:tcPr>
            <w:tcW w:w="432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4"/>
            </w:tblGrid>
            <w:tr w:rsidR="005A679D" w:rsidRPr="005A679D" w14:paraId="26CB8AED" w14:textId="77777777" w:rsidTr="00F85C70">
              <w:tc>
                <w:tcPr>
                  <w:tcW w:w="4104" w:type="dxa"/>
                </w:tcPr>
                <w:p w14:paraId="2A1FF375" w14:textId="0A921B4E" w:rsidR="00F85C70" w:rsidRPr="005A679D" w:rsidRDefault="00F85C70" w:rsidP="00F85C70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4a. Không tìm thấy → hệ thống báo không có tài liệu theo yêu cầu</w:t>
                  </w:r>
                </w:p>
              </w:tc>
            </w:tr>
            <w:tr w:rsidR="005A679D" w:rsidRPr="005A679D" w14:paraId="54BE8B5B" w14:textId="77777777" w:rsidTr="00F85C70">
              <w:tc>
                <w:tcPr>
                  <w:tcW w:w="4104" w:type="dxa"/>
                </w:tcPr>
                <w:p w14:paraId="699D5B25" w14:textId="4404D30C" w:rsidR="00F85C70" w:rsidRPr="005A679D" w:rsidRDefault="00F85C70" w:rsidP="00F85C70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Lặp lại bước 1-4</w:t>
                  </w:r>
                </w:p>
              </w:tc>
            </w:tr>
          </w:tbl>
          <w:p w14:paraId="2CF517FF" w14:textId="77777777" w:rsidR="00F85C70" w:rsidRPr="005A679D" w:rsidRDefault="00F85C70" w:rsidP="00F85C70">
            <w:pPr>
              <w:rPr>
                <w:sz w:val="26"/>
                <w:szCs w:val="26"/>
              </w:rPr>
            </w:pPr>
          </w:p>
        </w:tc>
      </w:tr>
      <w:tr w:rsidR="005A679D" w:rsidRPr="005A679D" w14:paraId="0EC0B6B8" w14:textId="77777777" w:rsidTr="00DF4107">
        <w:tc>
          <w:tcPr>
            <w:tcW w:w="4320" w:type="dxa"/>
          </w:tcPr>
          <w:p w14:paraId="7741B80C" w14:textId="122E67D8" w:rsidR="00F85C70" w:rsidRPr="005A679D" w:rsidRDefault="00F85C70" w:rsidP="00F85C70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3a. Actor kết thúc việc tìm kiếm</w:t>
            </w:r>
          </w:p>
        </w:tc>
        <w:tc>
          <w:tcPr>
            <w:tcW w:w="4320" w:type="dxa"/>
          </w:tcPr>
          <w:p w14:paraId="2F3E9401" w14:textId="77777777" w:rsidR="00F85C70" w:rsidRPr="005A679D" w:rsidRDefault="00F85C70" w:rsidP="00F85C70">
            <w:pPr>
              <w:rPr>
                <w:sz w:val="26"/>
                <w:szCs w:val="26"/>
              </w:rPr>
            </w:pPr>
          </w:p>
        </w:tc>
      </w:tr>
    </w:tbl>
    <w:p w14:paraId="70AD9800" w14:textId="3885BE70" w:rsidR="00704B12" w:rsidRPr="005A679D" w:rsidRDefault="00F85C70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UC04 – Đọc trực tuyến tài liệu điện tử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2D830537" w14:textId="77777777" w:rsidTr="00DF4107">
        <w:tc>
          <w:tcPr>
            <w:tcW w:w="8640" w:type="dxa"/>
            <w:gridSpan w:val="2"/>
            <w:shd w:val="clear" w:color="auto" w:fill="F7E2A2"/>
          </w:tcPr>
          <w:p w14:paraId="3B4A53F1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Đặc tả use case</w:t>
            </w:r>
          </w:p>
        </w:tc>
      </w:tr>
      <w:tr w:rsidR="005A679D" w:rsidRPr="005A679D" w14:paraId="34FFAE5B" w14:textId="77777777" w:rsidTr="00DF4107">
        <w:tc>
          <w:tcPr>
            <w:tcW w:w="4320" w:type="dxa"/>
          </w:tcPr>
          <w:p w14:paraId="166BDF75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3F5B5F8F" w14:textId="77777777" w:rsidR="00704B12" w:rsidRPr="005A679D" w:rsidRDefault="00704B12" w:rsidP="00704B12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UC04 – Đọc trực tuyến tài liệu điện tử</w:t>
            </w:r>
          </w:p>
          <w:p w14:paraId="11BDAF6D" w14:textId="77777777" w:rsidR="00704B12" w:rsidRPr="005A679D" w:rsidRDefault="00704B12" w:rsidP="00704B12">
            <w:pPr>
              <w:rPr>
                <w:sz w:val="26"/>
                <w:szCs w:val="26"/>
              </w:rPr>
            </w:pPr>
          </w:p>
        </w:tc>
      </w:tr>
      <w:tr w:rsidR="005A679D" w:rsidRPr="005A679D" w14:paraId="3D7F9172" w14:textId="77777777" w:rsidTr="00DF4107">
        <w:tc>
          <w:tcPr>
            <w:tcW w:w="4320" w:type="dxa"/>
          </w:tcPr>
          <w:p w14:paraId="4FD0B705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Actor: </w:t>
            </w:r>
          </w:p>
        </w:tc>
        <w:tc>
          <w:tcPr>
            <w:tcW w:w="4320" w:type="dxa"/>
          </w:tcPr>
          <w:p w14:paraId="150A0C1E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Độc giả, Thủ thư</w:t>
            </w:r>
          </w:p>
        </w:tc>
      </w:tr>
      <w:tr w:rsidR="005A679D" w:rsidRPr="005A679D" w14:paraId="113EDBCB" w14:textId="77777777" w:rsidTr="00DF4107">
        <w:tc>
          <w:tcPr>
            <w:tcW w:w="4320" w:type="dxa"/>
          </w:tcPr>
          <w:p w14:paraId="61FBA53E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0DFF2BC5" w14:textId="1B8DA05E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Cho phép đọc tài liệu điện tử ngay trên giao diện</w:t>
            </w:r>
          </w:p>
        </w:tc>
      </w:tr>
      <w:tr w:rsidR="005A679D" w:rsidRPr="005A679D" w14:paraId="7F28B5F3" w14:textId="77777777" w:rsidTr="00DF4107">
        <w:tc>
          <w:tcPr>
            <w:tcW w:w="4320" w:type="dxa"/>
          </w:tcPr>
          <w:p w14:paraId="3382A934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Tiền điều kiện (Precondition):</w:t>
            </w:r>
          </w:p>
        </w:tc>
        <w:tc>
          <w:tcPr>
            <w:tcW w:w="4320" w:type="dxa"/>
          </w:tcPr>
          <w:p w14:paraId="36A1FB0B" w14:textId="6FD4D24A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Tài liệu tồn tại trong hệ thống.</w:t>
            </w:r>
          </w:p>
        </w:tc>
      </w:tr>
      <w:tr w:rsidR="005A679D" w:rsidRPr="005A679D" w14:paraId="764678E9" w14:textId="77777777" w:rsidTr="00DF4107">
        <w:tc>
          <w:tcPr>
            <w:tcW w:w="4320" w:type="dxa"/>
          </w:tcPr>
          <w:p w14:paraId="57D92D20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Hậu điều kiện (Postcondition):</w:t>
            </w:r>
          </w:p>
        </w:tc>
        <w:tc>
          <w:tcPr>
            <w:tcW w:w="4320" w:type="dxa"/>
          </w:tcPr>
          <w:p w14:paraId="41A51C96" w14:textId="14CCCACE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Người dùng đọc được tài liệu.</w:t>
            </w:r>
          </w:p>
        </w:tc>
      </w:tr>
      <w:tr w:rsidR="005A679D" w:rsidRPr="005A679D" w14:paraId="031E1D84" w14:textId="77777777" w:rsidTr="00DF4107">
        <w:tc>
          <w:tcPr>
            <w:tcW w:w="8640" w:type="dxa"/>
            <w:gridSpan w:val="2"/>
            <w:shd w:val="clear" w:color="auto" w:fill="DEE6F7"/>
          </w:tcPr>
          <w:p w14:paraId="08997B5C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chính (Basic flow)</w:t>
            </w:r>
          </w:p>
        </w:tc>
      </w:tr>
      <w:tr w:rsidR="005A679D" w:rsidRPr="005A679D" w14:paraId="7565B729" w14:textId="77777777" w:rsidTr="00DF4107">
        <w:tc>
          <w:tcPr>
            <w:tcW w:w="4320" w:type="dxa"/>
          </w:tcPr>
          <w:p w14:paraId="355F010F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18B86775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38E8020B" w14:textId="77777777" w:rsidTr="00DF4107">
        <w:tc>
          <w:tcPr>
            <w:tcW w:w="4320" w:type="dxa"/>
          </w:tcPr>
          <w:p w14:paraId="5A30A0EB" w14:textId="6BE1E196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1. Actor chọn tài liệu muốn đọc</w:t>
            </w:r>
          </w:p>
        </w:tc>
        <w:tc>
          <w:tcPr>
            <w:tcW w:w="4320" w:type="dxa"/>
          </w:tcPr>
          <w:p w14:paraId="169A4F7C" w14:textId="57DA9EBD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2. Hệ thống hiển thị nội dung tài liệu trên màn hình</w:t>
            </w:r>
          </w:p>
        </w:tc>
      </w:tr>
      <w:tr w:rsidR="005A679D" w:rsidRPr="005A679D" w14:paraId="659716DB" w14:textId="77777777" w:rsidTr="00DF4107">
        <w:tc>
          <w:tcPr>
            <w:tcW w:w="4320" w:type="dxa"/>
          </w:tcPr>
          <w:p w14:paraId="37A32A1A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3. Actor nhập tiêu chí tìm kiếm (tựa sách, tác giả, năm XB, từ khóa) và nhấn 'Tìm kiếm')</w:t>
            </w:r>
          </w:p>
        </w:tc>
        <w:tc>
          <w:tcPr>
            <w:tcW w:w="4320" w:type="dxa"/>
          </w:tcPr>
          <w:p w14:paraId="0992F393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4. Nếu có, hệ thống hiển thị danh sách kết quả</w:t>
            </w:r>
          </w:p>
        </w:tc>
      </w:tr>
      <w:tr w:rsidR="005A679D" w:rsidRPr="005A679D" w14:paraId="7EAAF4EB" w14:textId="77777777" w:rsidTr="00DF4107">
        <w:tc>
          <w:tcPr>
            <w:tcW w:w="8640" w:type="dxa"/>
            <w:gridSpan w:val="2"/>
            <w:shd w:val="clear" w:color="auto" w:fill="F1F1F1"/>
          </w:tcPr>
          <w:p w14:paraId="7054C232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559A65F2" w14:textId="77777777" w:rsidTr="00DF4107">
        <w:tc>
          <w:tcPr>
            <w:tcW w:w="4320" w:type="dxa"/>
          </w:tcPr>
          <w:p w14:paraId="7F82C5D7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56ECCDA7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</w:tbl>
    <w:p w14:paraId="7DE7A8F9" w14:textId="3393EB96" w:rsidR="00704B12" w:rsidRPr="005A679D" w:rsidRDefault="00704B12" w:rsidP="00704B12">
      <w:pPr>
        <w:rPr>
          <w:sz w:val="26"/>
          <w:szCs w:val="26"/>
        </w:rPr>
      </w:pPr>
    </w:p>
    <w:p w14:paraId="4CC1B7AD" w14:textId="564F2481" w:rsidR="00704B12" w:rsidRPr="005A679D" w:rsidRDefault="00704B12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bookmarkStart w:id="0" w:name="_Hlk209441995"/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UC05 – Tải về tài liệu điện tử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297F7847" w14:textId="77777777" w:rsidTr="00DF4107">
        <w:tc>
          <w:tcPr>
            <w:tcW w:w="8640" w:type="dxa"/>
            <w:gridSpan w:val="2"/>
            <w:shd w:val="clear" w:color="auto" w:fill="F7E2A2"/>
          </w:tcPr>
          <w:p w14:paraId="1D24D802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Đặc tả use case</w:t>
            </w:r>
          </w:p>
        </w:tc>
      </w:tr>
      <w:tr w:rsidR="005A679D" w:rsidRPr="005A679D" w14:paraId="51E33485" w14:textId="77777777" w:rsidTr="00DF4107">
        <w:tc>
          <w:tcPr>
            <w:tcW w:w="4320" w:type="dxa"/>
          </w:tcPr>
          <w:p w14:paraId="1A361470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1CF9D03E" w14:textId="77777777" w:rsidR="00704B12" w:rsidRPr="005A679D" w:rsidRDefault="00704B12" w:rsidP="00704B12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UC05 – Tải về tài liệu điện tử</w:t>
            </w:r>
          </w:p>
          <w:p w14:paraId="41BB84D2" w14:textId="77777777" w:rsidR="00704B12" w:rsidRPr="005A679D" w:rsidRDefault="00704B12" w:rsidP="00DF4107">
            <w:pPr>
              <w:rPr>
                <w:sz w:val="26"/>
                <w:szCs w:val="26"/>
              </w:rPr>
            </w:pPr>
          </w:p>
        </w:tc>
      </w:tr>
      <w:tr w:rsidR="005A679D" w:rsidRPr="005A679D" w14:paraId="508CC298" w14:textId="77777777" w:rsidTr="00DF4107">
        <w:tc>
          <w:tcPr>
            <w:tcW w:w="4320" w:type="dxa"/>
          </w:tcPr>
          <w:p w14:paraId="1462B00E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Actor: </w:t>
            </w:r>
          </w:p>
        </w:tc>
        <w:tc>
          <w:tcPr>
            <w:tcW w:w="4320" w:type="dxa"/>
          </w:tcPr>
          <w:p w14:paraId="2908C57B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Độc giả, Thủ thư</w:t>
            </w:r>
          </w:p>
        </w:tc>
      </w:tr>
      <w:tr w:rsidR="005A679D" w:rsidRPr="005A679D" w14:paraId="13184D2D" w14:textId="77777777" w:rsidTr="00DF4107">
        <w:tc>
          <w:tcPr>
            <w:tcW w:w="4320" w:type="dxa"/>
          </w:tcPr>
          <w:p w14:paraId="431222ED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2027738B" w14:textId="77777777" w:rsidR="00704B12" w:rsidRPr="005A679D" w:rsidRDefault="00704B12" w:rsidP="00704B12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Cho phép tải về tài liệu điện tử khi nhập mã thẻ thư viện.</w:t>
            </w:r>
          </w:p>
          <w:p w14:paraId="29D2B28B" w14:textId="52519E01" w:rsidR="00704B12" w:rsidRPr="005A679D" w:rsidRDefault="00704B12" w:rsidP="00DF4107">
            <w:pPr>
              <w:rPr>
                <w:sz w:val="26"/>
                <w:szCs w:val="26"/>
              </w:rPr>
            </w:pPr>
          </w:p>
        </w:tc>
      </w:tr>
      <w:tr w:rsidR="005A679D" w:rsidRPr="005A679D" w14:paraId="26217712" w14:textId="77777777" w:rsidTr="00DF4107">
        <w:tc>
          <w:tcPr>
            <w:tcW w:w="4320" w:type="dxa"/>
          </w:tcPr>
          <w:p w14:paraId="2655602F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lastRenderedPageBreak/>
              <w:t>Tiền điều kiện (Precondition):</w:t>
            </w:r>
          </w:p>
        </w:tc>
        <w:tc>
          <w:tcPr>
            <w:tcW w:w="4320" w:type="dxa"/>
          </w:tcPr>
          <w:p w14:paraId="3457C4B1" w14:textId="1356487F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 có mã thẻ thư viện hợp lệ</w:t>
            </w:r>
          </w:p>
        </w:tc>
      </w:tr>
      <w:tr w:rsidR="005A679D" w:rsidRPr="005A679D" w14:paraId="1A93B1B5" w14:textId="77777777" w:rsidTr="00DF4107">
        <w:tc>
          <w:tcPr>
            <w:tcW w:w="4320" w:type="dxa"/>
          </w:tcPr>
          <w:p w14:paraId="6CE1ACED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Hậu điều kiện (Postcondition):</w:t>
            </w:r>
          </w:p>
        </w:tc>
        <w:tc>
          <w:tcPr>
            <w:tcW w:w="4320" w:type="dxa"/>
          </w:tcPr>
          <w:p w14:paraId="28B3F390" w14:textId="5420086E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File tải xuống thành công</w:t>
            </w:r>
          </w:p>
        </w:tc>
      </w:tr>
      <w:tr w:rsidR="005A679D" w:rsidRPr="005A679D" w14:paraId="5AFD8C86" w14:textId="77777777" w:rsidTr="00DF4107">
        <w:tc>
          <w:tcPr>
            <w:tcW w:w="8640" w:type="dxa"/>
            <w:gridSpan w:val="2"/>
            <w:shd w:val="clear" w:color="auto" w:fill="DEE6F7"/>
          </w:tcPr>
          <w:p w14:paraId="2F1530CA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chính (Basic flow)</w:t>
            </w:r>
          </w:p>
        </w:tc>
      </w:tr>
      <w:tr w:rsidR="005A679D" w:rsidRPr="005A679D" w14:paraId="76454869" w14:textId="77777777" w:rsidTr="00DF4107">
        <w:tc>
          <w:tcPr>
            <w:tcW w:w="4320" w:type="dxa"/>
          </w:tcPr>
          <w:p w14:paraId="4C04D409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70473190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18A92F20" w14:textId="77777777" w:rsidTr="00DF4107">
        <w:tc>
          <w:tcPr>
            <w:tcW w:w="4320" w:type="dxa"/>
          </w:tcPr>
          <w:p w14:paraId="5AF7E1F3" w14:textId="1CD49719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1. Actor chọn chức năng 'Tải về'</w:t>
            </w:r>
          </w:p>
        </w:tc>
        <w:tc>
          <w:tcPr>
            <w:tcW w:w="4320" w:type="dxa"/>
          </w:tcPr>
          <w:p w14:paraId="72A40037" w14:textId="31E12285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3. Hệ thống xác thực mã thẻ</w:t>
            </w:r>
          </w:p>
        </w:tc>
      </w:tr>
      <w:tr w:rsidR="005A679D" w:rsidRPr="005A679D" w14:paraId="446F058B" w14:textId="77777777" w:rsidTr="00DF4107">
        <w:tc>
          <w:tcPr>
            <w:tcW w:w="4320" w:type="dxa"/>
          </w:tcPr>
          <w:p w14:paraId="2D819CE4" w14:textId="1507AC0F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2. Actor nhập mã thẻ thư viện</w:t>
            </w:r>
          </w:p>
        </w:tc>
        <w:tc>
          <w:tcPr>
            <w:tcW w:w="4320" w:type="dxa"/>
          </w:tcPr>
          <w:p w14:paraId="606CAE7E" w14:textId="54121D7A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4. Nếu hợp lệ, hệ thống cho phép tải file</w:t>
            </w:r>
          </w:p>
        </w:tc>
      </w:tr>
      <w:tr w:rsidR="005A679D" w:rsidRPr="005A679D" w14:paraId="639E310F" w14:textId="77777777" w:rsidTr="00DF4107">
        <w:tc>
          <w:tcPr>
            <w:tcW w:w="8640" w:type="dxa"/>
            <w:gridSpan w:val="2"/>
            <w:shd w:val="clear" w:color="auto" w:fill="F1F1F1"/>
          </w:tcPr>
          <w:p w14:paraId="7234834E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6FBEDE5B" w14:textId="77777777" w:rsidTr="00DF4107">
        <w:tc>
          <w:tcPr>
            <w:tcW w:w="4320" w:type="dxa"/>
          </w:tcPr>
          <w:p w14:paraId="46CCF1AD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3F6062E6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3F586535" w14:textId="77777777" w:rsidTr="00DF4107">
        <w:tc>
          <w:tcPr>
            <w:tcW w:w="4320" w:type="dxa"/>
          </w:tcPr>
          <w:p w14:paraId="6B709E00" w14:textId="77777777" w:rsidR="00704B12" w:rsidRPr="005A679D" w:rsidRDefault="00704B12" w:rsidP="00704B12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p w14:paraId="5A6A6959" w14:textId="1A6C6DB4" w:rsidR="00704B12" w:rsidRPr="005A679D" w:rsidRDefault="00704B12" w:rsidP="00704B12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3a. Nếu mã thẻ không hợp lệ, hệ thống từ chối tải về</w:t>
            </w:r>
          </w:p>
        </w:tc>
      </w:tr>
    </w:tbl>
    <w:p w14:paraId="024C43CC" w14:textId="7DC408D2" w:rsidR="005B5F4F" w:rsidRPr="005A679D" w:rsidRDefault="00704B12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UC06 – Đăng ký mượn sách giấy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78F9E5B0" w14:textId="77777777" w:rsidTr="00DF4107">
        <w:tc>
          <w:tcPr>
            <w:tcW w:w="8640" w:type="dxa"/>
            <w:gridSpan w:val="2"/>
            <w:shd w:val="clear" w:color="auto" w:fill="F7E2A2"/>
          </w:tcPr>
          <w:p w14:paraId="14360F69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Đặc tả use case</w:t>
            </w:r>
          </w:p>
        </w:tc>
      </w:tr>
      <w:tr w:rsidR="005A679D" w:rsidRPr="005A679D" w14:paraId="77ED3386" w14:textId="77777777" w:rsidTr="00DF4107">
        <w:tc>
          <w:tcPr>
            <w:tcW w:w="4320" w:type="dxa"/>
          </w:tcPr>
          <w:p w14:paraId="25ED9A22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306398E4" w14:textId="1040A0AC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UC06 – Đăng ký mượn sách giấy</w:t>
            </w:r>
          </w:p>
        </w:tc>
      </w:tr>
      <w:tr w:rsidR="005A679D" w:rsidRPr="005A679D" w14:paraId="77C7CA33" w14:textId="77777777" w:rsidTr="00DF4107">
        <w:tc>
          <w:tcPr>
            <w:tcW w:w="4320" w:type="dxa"/>
          </w:tcPr>
          <w:p w14:paraId="61DE8D92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Actor: </w:t>
            </w:r>
          </w:p>
        </w:tc>
        <w:tc>
          <w:tcPr>
            <w:tcW w:w="4320" w:type="dxa"/>
          </w:tcPr>
          <w:p w14:paraId="31E9F77A" w14:textId="4560AA23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Độc giả</w:t>
            </w:r>
          </w:p>
        </w:tc>
      </w:tr>
      <w:tr w:rsidR="005A679D" w:rsidRPr="005A679D" w14:paraId="476CEDB5" w14:textId="77777777" w:rsidTr="00DF4107">
        <w:tc>
          <w:tcPr>
            <w:tcW w:w="4320" w:type="dxa"/>
          </w:tcPr>
          <w:p w14:paraId="46A50049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443F31F9" w14:textId="696409B8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Cho phép độc giả đăng ký mượn sách giấy trong thư viện.</w:t>
            </w:r>
          </w:p>
        </w:tc>
      </w:tr>
      <w:tr w:rsidR="005A679D" w:rsidRPr="005A679D" w14:paraId="19FD5622" w14:textId="77777777" w:rsidTr="00DF4107">
        <w:tc>
          <w:tcPr>
            <w:tcW w:w="4320" w:type="dxa"/>
          </w:tcPr>
          <w:p w14:paraId="38E800D6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Tiền điều kiện (Precondition):</w:t>
            </w:r>
          </w:p>
        </w:tc>
        <w:tc>
          <w:tcPr>
            <w:tcW w:w="4320" w:type="dxa"/>
          </w:tcPr>
          <w:p w14:paraId="3774E18B" w14:textId="45553C3B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Có thẻ thư viện hợp lệ.</w:t>
            </w:r>
          </w:p>
        </w:tc>
      </w:tr>
      <w:tr w:rsidR="005A679D" w:rsidRPr="005A679D" w14:paraId="2E80DAE6" w14:textId="77777777" w:rsidTr="00DF4107">
        <w:tc>
          <w:tcPr>
            <w:tcW w:w="4320" w:type="dxa"/>
          </w:tcPr>
          <w:p w14:paraId="26DE1884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Hậu điều kiện (Postcondition):</w:t>
            </w:r>
          </w:p>
        </w:tc>
        <w:tc>
          <w:tcPr>
            <w:tcW w:w="4320" w:type="dxa"/>
          </w:tcPr>
          <w:p w14:paraId="315F4257" w14:textId="02B3BE22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Phiếu mượn được ghi nhận trong hệ thống.</w:t>
            </w:r>
          </w:p>
        </w:tc>
      </w:tr>
      <w:tr w:rsidR="005A679D" w:rsidRPr="005A679D" w14:paraId="49338519" w14:textId="77777777" w:rsidTr="00DF4107">
        <w:tc>
          <w:tcPr>
            <w:tcW w:w="8640" w:type="dxa"/>
            <w:gridSpan w:val="2"/>
            <w:shd w:val="clear" w:color="auto" w:fill="DEE6F7"/>
          </w:tcPr>
          <w:p w14:paraId="205A747C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chính (Basic flow)</w:t>
            </w:r>
          </w:p>
        </w:tc>
      </w:tr>
      <w:tr w:rsidR="005A679D" w:rsidRPr="005A679D" w14:paraId="652FCCB9" w14:textId="77777777" w:rsidTr="00DF4107">
        <w:tc>
          <w:tcPr>
            <w:tcW w:w="4320" w:type="dxa"/>
          </w:tcPr>
          <w:p w14:paraId="5885F7EE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26855C39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7639B424" w14:textId="77777777" w:rsidTr="00DF4107">
        <w:tc>
          <w:tcPr>
            <w:tcW w:w="4320" w:type="dxa"/>
          </w:tcPr>
          <w:p w14:paraId="75CDC320" w14:textId="40713621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1. Actor tìm tài liệu sách giấy muốn mượn</w:t>
            </w:r>
          </w:p>
        </w:tc>
        <w:tc>
          <w:tcPr>
            <w:tcW w:w="4320" w:type="dxa"/>
          </w:tcPr>
          <w:p w14:paraId="71C38E5F" w14:textId="4BD2E69C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2. Hệ thống hiển thị tình trạng (còn / hết số lượng)</w:t>
            </w:r>
          </w:p>
        </w:tc>
      </w:tr>
      <w:tr w:rsidR="005A679D" w:rsidRPr="005A679D" w14:paraId="3F6BC835" w14:textId="77777777" w:rsidTr="00DF4107"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3"/>
              <w:gridCol w:w="81"/>
            </w:tblGrid>
            <w:tr w:rsidR="005A679D" w:rsidRPr="005A679D" w14:paraId="2157FF55" w14:textId="77777777" w:rsidTr="00704B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34C77" w14:textId="77777777" w:rsidR="00704B12" w:rsidRPr="005A679D" w:rsidRDefault="00704B12" w:rsidP="00704B12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3. Actor nhập mã thẻ thư viện và chọn “Đăng ký mượn”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394D52" w14:textId="77777777" w:rsidR="00704B12" w:rsidRPr="005A679D" w:rsidRDefault="00704B12" w:rsidP="00704B12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7EB30BA" w14:textId="77777777" w:rsidR="00704B12" w:rsidRPr="005A679D" w:rsidRDefault="00704B12" w:rsidP="00704B1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679D" w:rsidRPr="005A679D" w14:paraId="6E681376" w14:textId="77777777" w:rsidTr="00704B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92909" w14:textId="77777777" w:rsidR="00704B12" w:rsidRPr="005A679D" w:rsidRDefault="00704B12" w:rsidP="00704B12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EC0BCFF" w14:textId="48D5A4E2" w:rsidR="00704B12" w:rsidRPr="005A679D" w:rsidRDefault="00704B12" w:rsidP="00DF4107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p w14:paraId="631F361C" w14:textId="641EEA8B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4. Hệ thống lưu thông tin mượn và xác nhận đăng ký thành công</w:t>
            </w:r>
          </w:p>
        </w:tc>
      </w:tr>
      <w:tr w:rsidR="005A679D" w:rsidRPr="005A679D" w14:paraId="1DF6F22B" w14:textId="77777777" w:rsidTr="00DF4107">
        <w:tc>
          <w:tcPr>
            <w:tcW w:w="8640" w:type="dxa"/>
            <w:gridSpan w:val="2"/>
            <w:shd w:val="clear" w:color="auto" w:fill="F1F1F1"/>
          </w:tcPr>
          <w:p w14:paraId="24EC72A5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6EE7E113" w14:textId="77777777" w:rsidTr="00DF4107">
        <w:tc>
          <w:tcPr>
            <w:tcW w:w="4320" w:type="dxa"/>
          </w:tcPr>
          <w:p w14:paraId="25B52760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31B459DA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7A7BF8D5" w14:textId="77777777" w:rsidTr="00DF4107">
        <w:tc>
          <w:tcPr>
            <w:tcW w:w="4320" w:type="dxa"/>
          </w:tcPr>
          <w:p w14:paraId="50B290C9" w14:textId="60198E48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3a. Actor nhập sai mã thẻ thư viện</w:t>
            </w:r>
          </w:p>
        </w:tc>
        <w:tc>
          <w:tcPr>
            <w:tcW w:w="4320" w:type="dxa"/>
          </w:tcPr>
          <w:p w14:paraId="113DC94B" w14:textId="77777777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2a. Nếu sách đã hết, hệ thống hiển thị thông báo “Hết sách”</w:t>
            </w:r>
          </w:p>
          <w:p w14:paraId="6D6944A9" w14:textId="6499866A" w:rsidR="00704B12" w:rsidRPr="005A679D" w:rsidRDefault="00704B12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3b. Hệ thống báo lỗi và yêu cầu nhập lại</w:t>
            </w:r>
          </w:p>
        </w:tc>
      </w:tr>
    </w:tbl>
    <w:p w14:paraId="39B29CCC" w14:textId="5C9155C0" w:rsidR="00704B12" w:rsidRPr="005A679D" w:rsidRDefault="000B45BE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UC07 – Đặt mua tài liệu điện tử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298602A7" w14:textId="77777777" w:rsidTr="00DF4107">
        <w:tc>
          <w:tcPr>
            <w:tcW w:w="8640" w:type="dxa"/>
            <w:gridSpan w:val="2"/>
            <w:shd w:val="clear" w:color="auto" w:fill="F7E2A2"/>
          </w:tcPr>
          <w:p w14:paraId="4D9007BF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Đặc tả use case</w:t>
            </w:r>
          </w:p>
        </w:tc>
      </w:tr>
      <w:tr w:rsidR="005A679D" w:rsidRPr="005A679D" w14:paraId="47A40C7A" w14:textId="77777777" w:rsidTr="00DF4107">
        <w:tc>
          <w:tcPr>
            <w:tcW w:w="4320" w:type="dxa"/>
          </w:tcPr>
          <w:p w14:paraId="15209976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1EAC00B6" w14:textId="4F8FF662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UC07 – Đặt mua tài liệu điện tử</w:t>
            </w:r>
          </w:p>
        </w:tc>
      </w:tr>
      <w:tr w:rsidR="005A679D" w:rsidRPr="005A679D" w14:paraId="6EC6CEBD" w14:textId="77777777" w:rsidTr="00DF4107">
        <w:tc>
          <w:tcPr>
            <w:tcW w:w="4320" w:type="dxa"/>
          </w:tcPr>
          <w:p w14:paraId="7B7F6D4C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Actor: </w:t>
            </w:r>
          </w:p>
        </w:tc>
        <w:tc>
          <w:tcPr>
            <w:tcW w:w="4320" w:type="dxa"/>
          </w:tcPr>
          <w:p w14:paraId="6290F9AA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Độc giả</w:t>
            </w:r>
          </w:p>
        </w:tc>
      </w:tr>
      <w:tr w:rsidR="005A679D" w:rsidRPr="005A679D" w14:paraId="5D535F37" w14:textId="77777777" w:rsidTr="00DF4107">
        <w:tc>
          <w:tcPr>
            <w:tcW w:w="4320" w:type="dxa"/>
          </w:tcPr>
          <w:p w14:paraId="5BF61CA6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0BB5ED0A" w14:textId="0224C994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Cho phép độc giả gửi yêu cầu mua thêm tài liệu điện tử.</w:t>
            </w:r>
          </w:p>
        </w:tc>
      </w:tr>
      <w:tr w:rsidR="005A679D" w:rsidRPr="005A679D" w14:paraId="105B7BDB" w14:textId="77777777" w:rsidTr="00DF4107">
        <w:tc>
          <w:tcPr>
            <w:tcW w:w="4320" w:type="dxa"/>
          </w:tcPr>
          <w:p w14:paraId="62789EDD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Tiền điều kiện (Precondition):</w:t>
            </w:r>
          </w:p>
        </w:tc>
        <w:tc>
          <w:tcPr>
            <w:tcW w:w="4320" w:type="dxa"/>
          </w:tcPr>
          <w:p w14:paraId="487374FA" w14:textId="5F3360B1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Độc giả đã có tài khoản và đăng nhập.</w:t>
            </w:r>
          </w:p>
        </w:tc>
      </w:tr>
      <w:tr w:rsidR="005A679D" w:rsidRPr="005A679D" w14:paraId="6B039E5D" w14:textId="77777777" w:rsidTr="00DF4107">
        <w:tc>
          <w:tcPr>
            <w:tcW w:w="4320" w:type="dxa"/>
          </w:tcPr>
          <w:p w14:paraId="20AB3CA7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Hậu điều kiện (Postcondition):</w:t>
            </w:r>
          </w:p>
        </w:tc>
        <w:tc>
          <w:tcPr>
            <w:tcW w:w="4320" w:type="dxa"/>
          </w:tcPr>
          <w:p w14:paraId="6442A011" w14:textId="0FD744FB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Yêu cầu được ghi nhận và chuyển cho </w:t>
            </w:r>
            <w:r w:rsidRPr="005A679D">
              <w:rPr>
                <w:sz w:val="26"/>
                <w:szCs w:val="26"/>
              </w:rPr>
              <w:lastRenderedPageBreak/>
              <w:t>thủ thư xử lý.</w:t>
            </w:r>
          </w:p>
        </w:tc>
      </w:tr>
      <w:tr w:rsidR="005A679D" w:rsidRPr="005A679D" w14:paraId="05EA288F" w14:textId="77777777" w:rsidTr="00DF4107">
        <w:tc>
          <w:tcPr>
            <w:tcW w:w="8640" w:type="dxa"/>
            <w:gridSpan w:val="2"/>
            <w:shd w:val="clear" w:color="auto" w:fill="DEE6F7"/>
          </w:tcPr>
          <w:p w14:paraId="04DF4F19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lastRenderedPageBreak/>
              <w:t>Luồng sự kiện chính (Basic flow)</w:t>
            </w:r>
          </w:p>
        </w:tc>
      </w:tr>
      <w:tr w:rsidR="005A679D" w:rsidRPr="005A679D" w14:paraId="0DE13782" w14:textId="77777777" w:rsidTr="00DF4107">
        <w:tc>
          <w:tcPr>
            <w:tcW w:w="4320" w:type="dxa"/>
          </w:tcPr>
          <w:p w14:paraId="0322AB74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641828C7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6F2EE5D2" w14:textId="77777777" w:rsidTr="00DF4107">
        <w:tc>
          <w:tcPr>
            <w:tcW w:w="4320" w:type="dxa"/>
          </w:tcPr>
          <w:p w14:paraId="141B3F36" w14:textId="30A42509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1. Actor chọn chức năng “Đặt mua”</w:t>
            </w:r>
          </w:p>
        </w:tc>
        <w:tc>
          <w:tcPr>
            <w:tcW w:w="4320" w:type="dxa"/>
          </w:tcPr>
          <w:p w14:paraId="7454AAF1" w14:textId="1D0A4F65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3. Hệ thống lưu yêu cầu đặt mua và thông báo đã gửi thành công</w:t>
            </w:r>
          </w:p>
        </w:tc>
      </w:tr>
      <w:tr w:rsidR="005A679D" w:rsidRPr="005A679D" w14:paraId="52974D80" w14:textId="77777777" w:rsidTr="00DF4107"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3"/>
              <w:gridCol w:w="81"/>
            </w:tblGrid>
            <w:tr w:rsidR="005A679D" w:rsidRPr="005A679D" w14:paraId="2421A2BE" w14:textId="77777777" w:rsidTr="00DF41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3964F" w14:textId="012F18AD" w:rsidR="000B45BE" w:rsidRPr="005A679D" w:rsidRDefault="000B45BE" w:rsidP="00DF4107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2. Actor nhập thông tin sách (tên, tác giả, năm xuất bản)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A39A0" w14:textId="77777777" w:rsidR="000B45BE" w:rsidRPr="005A679D" w:rsidRDefault="000B45BE" w:rsidP="00DF4107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96D10EA" w14:textId="77777777" w:rsidR="000B45BE" w:rsidRPr="005A679D" w:rsidRDefault="000B45BE" w:rsidP="00DF4107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679D" w:rsidRPr="005A679D" w14:paraId="23F6A62E" w14:textId="77777777" w:rsidTr="00DF41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EBC33" w14:textId="77777777" w:rsidR="000B45BE" w:rsidRPr="005A679D" w:rsidRDefault="000B45BE" w:rsidP="00DF4107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851E849" w14:textId="77777777" w:rsidR="000B45BE" w:rsidRPr="005A679D" w:rsidRDefault="000B45BE" w:rsidP="00DF4107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p w14:paraId="09490D7E" w14:textId="06E38C0E" w:rsidR="000B45BE" w:rsidRPr="005A679D" w:rsidRDefault="000B45BE" w:rsidP="00DF4107">
            <w:pPr>
              <w:rPr>
                <w:sz w:val="26"/>
                <w:szCs w:val="26"/>
              </w:rPr>
            </w:pPr>
          </w:p>
        </w:tc>
      </w:tr>
      <w:tr w:rsidR="005A679D" w:rsidRPr="005A679D" w14:paraId="36661A38" w14:textId="77777777" w:rsidTr="00DF4107">
        <w:tc>
          <w:tcPr>
            <w:tcW w:w="8640" w:type="dxa"/>
            <w:gridSpan w:val="2"/>
            <w:shd w:val="clear" w:color="auto" w:fill="F1F1F1"/>
          </w:tcPr>
          <w:p w14:paraId="11850038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0C67C932" w14:textId="77777777" w:rsidTr="00DF4107">
        <w:tc>
          <w:tcPr>
            <w:tcW w:w="4320" w:type="dxa"/>
          </w:tcPr>
          <w:p w14:paraId="0608A0D4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140E8743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3E9F8D2C" w14:textId="77777777" w:rsidTr="00DF4107">
        <w:tc>
          <w:tcPr>
            <w:tcW w:w="4320" w:type="dxa"/>
          </w:tcPr>
          <w:p w14:paraId="61B956D5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1a. Actor chưa đăng nhập</w:t>
            </w:r>
          </w:p>
          <w:p w14:paraId="049E2AF4" w14:textId="0AD77889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2a. Actor nhập thiếu thông tin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679D" w:rsidRPr="005A679D" w14:paraId="68B032FC" w14:textId="77777777" w:rsidTr="000B4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77A6A" w14:textId="77777777" w:rsidR="000B45BE" w:rsidRPr="005A679D" w:rsidRDefault="000B45BE" w:rsidP="000B45BE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AA0DEC3" w14:textId="77777777" w:rsidR="000B45BE" w:rsidRPr="005A679D" w:rsidRDefault="000B45BE" w:rsidP="000B45BE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9"/>
              <w:gridCol w:w="45"/>
            </w:tblGrid>
            <w:tr w:rsidR="005A679D" w:rsidRPr="005A679D" w14:paraId="38F33E7E" w14:textId="77777777" w:rsidTr="000B45B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88ECA4A" w14:textId="77777777" w:rsidR="000B45BE" w:rsidRPr="005A679D" w:rsidRDefault="000B45BE" w:rsidP="000B45BE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1b. Hệ thống yêu cầu Actor đăng nhập trước</w:t>
                  </w:r>
                </w:p>
              </w:tc>
            </w:tr>
            <w:tr w:rsidR="005A679D" w:rsidRPr="005A679D" w14:paraId="3BEC0DDF" w14:textId="77777777" w:rsidTr="000B45B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6767A" w14:textId="77777777" w:rsidR="000B45BE" w:rsidRPr="005A679D" w:rsidRDefault="000B45BE" w:rsidP="000B45BE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9DCFEE6" w14:textId="77777777" w:rsidR="000B45BE" w:rsidRPr="005A679D" w:rsidRDefault="000B45BE" w:rsidP="000B45BE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5A679D" w:rsidRPr="005A679D" w14:paraId="4B419982" w14:textId="77777777" w:rsidTr="000B4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BA40E" w14:textId="77777777" w:rsidR="000B45BE" w:rsidRPr="005A679D" w:rsidRDefault="000B45BE" w:rsidP="000B45BE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2b. Hệ thống báo lỗi và yêu cầu nhập lại</w:t>
                  </w:r>
                </w:p>
              </w:tc>
            </w:tr>
          </w:tbl>
          <w:p w14:paraId="09D800B3" w14:textId="076661ED" w:rsidR="000B45BE" w:rsidRPr="005A679D" w:rsidRDefault="000B45BE" w:rsidP="00DF4107">
            <w:pPr>
              <w:rPr>
                <w:sz w:val="26"/>
                <w:szCs w:val="26"/>
              </w:rPr>
            </w:pPr>
          </w:p>
        </w:tc>
      </w:tr>
    </w:tbl>
    <w:p w14:paraId="4E9384C9" w14:textId="65155F12" w:rsidR="000B45BE" w:rsidRPr="005A679D" w:rsidRDefault="000B45BE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UC08 – Quản lý mượn – trả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41235A8D" w14:textId="77777777" w:rsidTr="00DF4107">
        <w:tc>
          <w:tcPr>
            <w:tcW w:w="8640" w:type="dxa"/>
            <w:gridSpan w:val="2"/>
            <w:shd w:val="clear" w:color="auto" w:fill="F7E2A2"/>
          </w:tcPr>
          <w:p w14:paraId="446A67F7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Đặc tả use case</w:t>
            </w:r>
          </w:p>
        </w:tc>
      </w:tr>
      <w:tr w:rsidR="005A679D" w:rsidRPr="005A679D" w14:paraId="6C70E71D" w14:textId="77777777" w:rsidTr="00DF4107">
        <w:tc>
          <w:tcPr>
            <w:tcW w:w="4320" w:type="dxa"/>
          </w:tcPr>
          <w:p w14:paraId="0455BBAD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680D9744" w14:textId="7EFFA6D5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UC08 – Quản lý mượn – trả sách</w:t>
            </w:r>
          </w:p>
        </w:tc>
      </w:tr>
      <w:tr w:rsidR="005A679D" w:rsidRPr="005A679D" w14:paraId="228CC372" w14:textId="77777777" w:rsidTr="00DF4107">
        <w:tc>
          <w:tcPr>
            <w:tcW w:w="4320" w:type="dxa"/>
          </w:tcPr>
          <w:p w14:paraId="425F3474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Actor: </w:t>
            </w:r>
          </w:p>
        </w:tc>
        <w:tc>
          <w:tcPr>
            <w:tcW w:w="4320" w:type="dxa"/>
          </w:tcPr>
          <w:p w14:paraId="596C15CA" w14:textId="59D954DE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Thủ thư</w:t>
            </w:r>
          </w:p>
        </w:tc>
      </w:tr>
      <w:tr w:rsidR="005A679D" w:rsidRPr="005A679D" w14:paraId="21E5FD6F" w14:textId="77777777" w:rsidTr="00DF4107">
        <w:tc>
          <w:tcPr>
            <w:tcW w:w="4320" w:type="dxa"/>
          </w:tcPr>
          <w:p w14:paraId="0D32B6D2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6D9C57EC" w14:textId="01508460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Cho phép thủ thư theo dõi và cập nhật thông tin mượn – trả sách</w:t>
            </w:r>
          </w:p>
        </w:tc>
      </w:tr>
      <w:tr w:rsidR="005A679D" w:rsidRPr="005A679D" w14:paraId="4C1FCE58" w14:textId="77777777" w:rsidTr="00DF4107">
        <w:tc>
          <w:tcPr>
            <w:tcW w:w="4320" w:type="dxa"/>
          </w:tcPr>
          <w:p w14:paraId="0F38592E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Tiền điều kiện (Precondition):</w:t>
            </w:r>
          </w:p>
        </w:tc>
        <w:tc>
          <w:tcPr>
            <w:tcW w:w="4320" w:type="dxa"/>
          </w:tcPr>
          <w:p w14:paraId="7FC1E29E" w14:textId="31A2DA4B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Thủ thư đã đăng nhập.</w:t>
            </w:r>
          </w:p>
        </w:tc>
      </w:tr>
      <w:tr w:rsidR="005A679D" w:rsidRPr="005A679D" w14:paraId="79C50DBF" w14:textId="77777777" w:rsidTr="00DF4107">
        <w:tc>
          <w:tcPr>
            <w:tcW w:w="4320" w:type="dxa"/>
          </w:tcPr>
          <w:p w14:paraId="7B3BE50D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Hậu điều kiện (Postcondition):</w:t>
            </w:r>
          </w:p>
        </w:tc>
        <w:tc>
          <w:tcPr>
            <w:tcW w:w="4320" w:type="dxa"/>
          </w:tcPr>
          <w:p w14:paraId="43CF10D1" w14:textId="4E9914FA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Tình trạng mượn – trả được cập nhật chính xác.</w:t>
            </w:r>
          </w:p>
        </w:tc>
      </w:tr>
      <w:tr w:rsidR="005A679D" w:rsidRPr="005A679D" w14:paraId="6C9D33AC" w14:textId="77777777" w:rsidTr="00DF4107">
        <w:tc>
          <w:tcPr>
            <w:tcW w:w="8640" w:type="dxa"/>
            <w:gridSpan w:val="2"/>
            <w:shd w:val="clear" w:color="auto" w:fill="DEE6F7"/>
          </w:tcPr>
          <w:p w14:paraId="17AD40D7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chính (Basic flow)</w:t>
            </w:r>
          </w:p>
        </w:tc>
      </w:tr>
      <w:tr w:rsidR="005A679D" w:rsidRPr="005A679D" w14:paraId="0B521327" w14:textId="77777777" w:rsidTr="00DF4107">
        <w:tc>
          <w:tcPr>
            <w:tcW w:w="4320" w:type="dxa"/>
          </w:tcPr>
          <w:p w14:paraId="65D436D5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19487235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55011937" w14:textId="77777777" w:rsidTr="00DF4107">
        <w:tc>
          <w:tcPr>
            <w:tcW w:w="4320" w:type="dxa"/>
          </w:tcPr>
          <w:p w14:paraId="66B585F9" w14:textId="4B5EBC79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1. Thủ thư chọn chức năng “Quản lý mượn – trả”</w:t>
            </w:r>
          </w:p>
        </w:tc>
        <w:tc>
          <w:tcPr>
            <w:tcW w:w="4320" w:type="dxa"/>
          </w:tcPr>
          <w:p w14:paraId="5CE1943F" w14:textId="639B2CBE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2. Hệ thống hiển thị danh sách mượn sách</w:t>
            </w:r>
          </w:p>
        </w:tc>
      </w:tr>
      <w:tr w:rsidR="005A679D" w:rsidRPr="005A679D" w14:paraId="0AB3B66E" w14:textId="77777777" w:rsidTr="00DF4107"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3"/>
              <w:gridCol w:w="81"/>
            </w:tblGrid>
            <w:tr w:rsidR="005A679D" w:rsidRPr="005A679D" w14:paraId="7BBDB19E" w14:textId="77777777" w:rsidTr="00DF41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313523" w14:textId="482CADF5" w:rsidR="000B45BE" w:rsidRPr="005A679D" w:rsidRDefault="000B45BE" w:rsidP="00DF4107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3. Thủ thư chọn bản ghi mượn và cập nhật trạng thái trả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D0579B" w14:textId="77777777" w:rsidR="000B45BE" w:rsidRPr="005A679D" w:rsidRDefault="000B45BE" w:rsidP="00DF4107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753F236" w14:textId="77777777" w:rsidR="000B45BE" w:rsidRPr="005A679D" w:rsidRDefault="000B45BE" w:rsidP="00DF4107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679D" w:rsidRPr="005A679D" w14:paraId="02E28DE9" w14:textId="77777777" w:rsidTr="00DF41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7FC62E" w14:textId="77777777" w:rsidR="000B45BE" w:rsidRPr="005A679D" w:rsidRDefault="000B45BE" w:rsidP="00DF4107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86AC3CA" w14:textId="77777777" w:rsidR="000B45BE" w:rsidRPr="005A679D" w:rsidRDefault="000B45BE" w:rsidP="00DF4107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679D" w:rsidRPr="005A679D" w14:paraId="456895BF" w14:textId="77777777" w:rsidTr="000B4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4C3CE" w14:textId="77777777" w:rsidR="000B45BE" w:rsidRPr="005A679D" w:rsidRDefault="000B45BE" w:rsidP="000B45BE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845870B" w14:textId="77777777" w:rsidR="000B45BE" w:rsidRPr="005A679D" w:rsidRDefault="000B45BE" w:rsidP="000B45BE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5A679D" w:rsidRPr="005A679D" w14:paraId="74339266" w14:textId="77777777" w:rsidTr="000B4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A95D9" w14:textId="77777777" w:rsidR="000B45BE" w:rsidRPr="005A679D" w:rsidRDefault="000B45BE" w:rsidP="000B45BE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4. Hệ thống lưu thay đổi và cập nhật trạng thái</w:t>
                  </w:r>
                </w:p>
              </w:tc>
            </w:tr>
          </w:tbl>
          <w:p w14:paraId="42E5F34D" w14:textId="77777777" w:rsidR="000B45BE" w:rsidRPr="005A679D" w:rsidRDefault="000B45BE" w:rsidP="00DF4107">
            <w:pPr>
              <w:rPr>
                <w:sz w:val="26"/>
                <w:szCs w:val="26"/>
              </w:rPr>
            </w:pPr>
          </w:p>
        </w:tc>
      </w:tr>
      <w:tr w:rsidR="005A679D" w:rsidRPr="005A679D" w14:paraId="27D3573E" w14:textId="77777777" w:rsidTr="00DF4107">
        <w:tc>
          <w:tcPr>
            <w:tcW w:w="8640" w:type="dxa"/>
            <w:gridSpan w:val="2"/>
            <w:shd w:val="clear" w:color="auto" w:fill="F1F1F1"/>
          </w:tcPr>
          <w:p w14:paraId="2B6A4B31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766C5A36" w14:textId="77777777" w:rsidTr="00DF4107">
        <w:tc>
          <w:tcPr>
            <w:tcW w:w="4320" w:type="dxa"/>
          </w:tcPr>
          <w:p w14:paraId="71C6A117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6C1ED8B4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28593BB3" w14:textId="77777777" w:rsidTr="00DF4107">
        <w:tc>
          <w:tcPr>
            <w:tcW w:w="4320" w:type="dxa"/>
          </w:tcPr>
          <w:p w14:paraId="3370C747" w14:textId="3FFA73B9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3a. Thủ thư nhập sai thông tin</w:t>
            </w:r>
          </w:p>
        </w:tc>
        <w:tc>
          <w:tcPr>
            <w:tcW w:w="4320" w:type="dxa"/>
          </w:tcPr>
          <w:p w14:paraId="3AB40CBB" w14:textId="1A003AA8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3b. Hệ thống báo lỗi và yêu cầu nhập lại</w:t>
            </w:r>
          </w:p>
        </w:tc>
      </w:tr>
    </w:tbl>
    <w:p w14:paraId="7FED31D7" w14:textId="78C24CD5" w:rsidR="000B45BE" w:rsidRPr="005A679D" w:rsidRDefault="000B45BE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UC09 – Theo dõi tình trạng mượn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6E657D03" w14:textId="77777777" w:rsidTr="00DF4107">
        <w:tc>
          <w:tcPr>
            <w:tcW w:w="8640" w:type="dxa"/>
            <w:gridSpan w:val="2"/>
            <w:shd w:val="clear" w:color="auto" w:fill="F7E2A2"/>
          </w:tcPr>
          <w:p w14:paraId="18FAF3BE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Đặc tả use case</w:t>
            </w:r>
          </w:p>
        </w:tc>
      </w:tr>
      <w:tr w:rsidR="005A679D" w:rsidRPr="005A679D" w14:paraId="15C326BA" w14:textId="77777777" w:rsidTr="00DF4107">
        <w:tc>
          <w:tcPr>
            <w:tcW w:w="4320" w:type="dxa"/>
          </w:tcPr>
          <w:p w14:paraId="4679D6BF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4B304490" w14:textId="3A49C9EA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UC09 – Theo dõi tình trạng mượn sách</w:t>
            </w:r>
          </w:p>
        </w:tc>
      </w:tr>
      <w:tr w:rsidR="005A679D" w:rsidRPr="005A679D" w14:paraId="78FF7AE1" w14:textId="77777777" w:rsidTr="00DF4107">
        <w:tc>
          <w:tcPr>
            <w:tcW w:w="4320" w:type="dxa"/>
          </w:tcPr>
          <w:p w14:paraId="7AB15BF3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Actor: </w:t>
            </w:r>
          </w:p>
        </w:tc>
        <w:tc>
          <w:tcPr>
            <w:tcW w:w="4320" w:type="dxa"/>
          </w:tcPr>
          <w:p w14:paraId="012163D4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Thủ thư</w:t>
            </w:r>
          </w:p>
        </w:tc>
      </w:tr>
      <w:tr w:rsidR="005A679D" w:rsidRPr="005A679D" w14:paraId="0629240B" w14:textId="77777777" w:rsidTr="00DF4107">
        <w:tc>
          <w:tcPr>
            <w:tcW w:w="4320" w:type="dxa"/>
          </w:tcPr>
          <w:p w14:paraId="7C19F2C9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0A8407BA" w14:textId="23E4021B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Cho phép thủ thư tra cứu ai đang mượn sách, tình trạng quá hạn.</w:t>
            </w:r>
          </w:p>
        </w:tc>
      </w:tr>
      <w:tr w:rsidR="005A679D" w:rsidRPr="005A679D" w14:paraId="70314221" w14:textId="77777777" w:rsidTr="00DF4107">
        <w:tc>
          <w:tcPr>
            <w:tcW w:w="4320" w:type="dxa"/>
          </w:tcPr>
          <w:p w14:paraId="735879AF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lastRenderedPageBreak/>
              <w:t>Tiền điều kiện (Precondition):</w:t>
            </w:r>
          </w:p>
        </w:tc>
        <w:tc>
          <w:tcPr>
            <w:tcW w:w="4320" w:type="dxa"/>
          </w:tcPr>
          <w:p w14:paraId="2441178D" w14:textId="7B909118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Thủ thư đã đăng nhập.</w:t>
            </w:r>
          </w:p>
        </w:tc>
      </w:tr>
      <w:tr w:rsidR="005A679D" w:rsidRPr="005A679D" w14:paraId="544513FA" w14:textId="77777777" w:rsidTr="00DF4107">
        <w:tc>
          <w:tcPr>
            <w:tcW w:w="4320" w:type="dxa"/>
          </w:tcPr>
          <w:p w14:paraId="2CC2D7E3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Hậu điều kiện (Postcondition):</w:t>
            </w:r>
          </w:p>
        </w:tc>
        <w:tc>
          <w:tcPr>
            <w:tcW w:w="4320" w:type="dxa"/>
          </w:tcPr>
          <w:p w14:paraId="49E0E885" w14:textId="207AA834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Thông tin tình trạng mượn được hiển thị</w:t>
            </w:r>
          </w:p>
        </w:tc>
      </w:tr>
      <w:tr w:rsidR="005A679D" w:rsidRPr="005A679D" w14:paraId="4ADADCB4" w14:textId="77777777" w:rsidTr="00DF4107">
        <w:tc>
          <w:tcPr>
            <w:tcW w:w="8640" w:type="dxa"/>
            <w:gridSpan w:val="2"/>
            <w:shd w:val="clear" w:color="auto" w:fill="DEE6F7"/>
          </w:tcPr>
          <w:p w14:paraId="791C399B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chính (Basic flow)</w:t>
            </w:r>
          </w:p>
        </w:tc>
      </w:tr>
      <w:tr w:rsidR="005A679D" w:rsidRPr="005A679D" w14:paraId="28B89E44" w14:textId="77777777" w:rsidTr="00DF4107">
        <w:tc>
          <w:tcPr>
            <w:tcW w:w="4320" w:type="dxa"/>
          </w:tcPr>
          <w:p w14:paraId="4951C6B9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61417F2C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03857546" w14:textId="77777777" w:rsidTr="00DF4107">
        <w:tc>
          <w:tcPr>
            <w:tcW w:w="4320" w:type="dxa"/>
          </w:tcPr>
          <w:p w14:paraId="4D9C6407" w14:textId="14290970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1. Thủ thư chọn chức năng “Theo dõi tình trạng mượn”</w:t>
            </w:r>
          </w:p>
        </w:tc>
        <w:tc>
          <w:tcPr>
            <w:tcW w:w="4320" w:type="dxa"/>
          </w:tcPr>
          <w:p w14:paraId="03B64BC5" w14:textId="67BF378A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2. Hệ thống hiển thị danh sách mượn sách, thông tin độc giả và hạn trả</w:t>
            </w:r>
          </w:p>
        </w:tc>
      </w:tr>
      <w:tr w:rsidR="005A679D" w:rsidRPr="005A679D" w14:paraId="5EB91C8E" w14:textId="77777777" w:rsidTr="00DF4107">
        <w:tc>
          <w:tcPr>
            <w:tcW w:w="8640" w:type="dxa"/>
            <w:gridSpan w:val="2"/>
            <w:shd w:val="clear" w:color="auto" w:fill="F1F1F1"/>
          </w:tcPr>
          <w:p w14:paraId="5EF100D0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7F049D6A" w14:textId="77777777" w:rsidTr="00DF4107">
        <w:tc>
          <w:tcPr>
            <w:tcW w:w="4320" w:type="dxa"/>
          </w:tcPr>
          <w:p w14:paraId="7E894A20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73EDA5F5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27B91946" w14:textId="77777777" w:rsidTr="00DF4107">
        <w:tc>
          <w:tcPr>
            <w:tcW w:w="4320" w:type="dxa"/>
          </w:tcPr>
          <w:p w14:paraId="6F17DD9F" w14:textId="5E18F1F7" w:rsidR="000B45BE" w:rsidRPr="005A679D" w:rsidRDefault="000B45BE" w:rsidP="00DF4107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p w14:paraId="019E0F2E" w14:textId="65F0B33C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2a. Nếu không có dữ liệu mượn, hệ thống thông báo “Không có bản ghi mượn”</w:t>
            </w:r>
          </w:p>
        </w:tc>
      </w:tr>
    </w:tbl>
    <w:p w14:paraId="510A736D" w14:textId="77777777" w:rsidR="000B45BE" w:rsidRPr="005A679D" w:rsidRDefault="000B45BE" w:rsidP="000B45BE">
      <w:pPr>
        <w:rPr>
          <w:sz w:val="26"/>
          <w:szCs w:val="26"/>
        </w:rPr>
      </w:pPr>
    </w:p>
    <w:p w14:paraId="2CA966F6" w14:textId="3A708B1C" w:rsidR="000B45BE" w:rsidRPr="005A679D" w:rsidRDefault="000B45BE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UC10 – Cập nhật danh mục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42837B4F" w14:textId="77777777" w:rsidTr="00DF4107">
        <w:tc>
          <w:tcPr>
            <w:tcW w:w="8640" w:type="dxa"/>
            <w:gridSpan w:val="2"/>
            <w:shd w:val="clear" w:color="auto" w:fill="F7E2A2"/>
          </w:tcPr>
          <w:p w14:paraId="47E54B38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Đặc tả use case</w:t>
            </w:r>
          </w:p>
        </w:tc>
      </w:tr>
      <w:tr w:rsidR="005A679D" w:rsidRPr="005A679D" w14:paraId="6BD49072" w14:textId="77777777" w:rsidTr="00DF4107">
        <w:tc>
          <w:tcPr>
            <w:tcW w:w="4320" w:type="dxa"/>
          </w:tcPr>
          <w:p w14:paraId="491E68FB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2EAE3283" w14:textId="32B45476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UC10 – Cập nhật danh mục sách</w:t>
            </w:r>
          </w:p>
        </w:tc>
      </w:tr>
      <w:tr w:rsidR="005A679D" w:rsidRPr="005A679D" w14:paraId="78CA6DB6" w14:textId="77777777" w:rsidTr="00DF4107">
        <w:tc>
          <w:tcPr>
            <w:tcW w:w="4320" w:type="dxa"/>
          </w:tcPr>
          <w:p w14:paraId="54B662D8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Actor: </w:t>
            </w:r>
          </w:p>
        </w:tc>
        <w:tc>
          <w:tcPr>
            <w:tcW w:w="4320" w:type="dxa"/>
          </w:tcPr>
          <w:p w14:paraId="73FAD501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Thủ thư</w:t>
            </w:r>
          </w:p>
        </w:tc>
      </w:tr>
      <w:tr w:rsidR="005A679D" w:rsidRPr="005A679D" w14:paraId="5F45C721" w14:textId="77777777" w:rsidTr="00DF4107">
        <w:tc>
          <w:tcPr>
            <w:tcW w:w="4320" w:type="dxa"/>
          </w:tcPr>
          <w:p w14:paraId="08DFE41E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103F1643" w14:textId="44EC46F1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Cho phép thủ thư thêm, sửa, xóa sách trong thư viện.</w:t>
            </w:r>
          </w:p>
        </w:tc>
      </w:tr>
      <w:tr w:rsidR="005A679D" w:rsidRPr="005A679D" w14:paraId="388B7D4D" w14:textId="77777777" w:rsidTr="00DF4107">
        <w:tc>
          <w:tcPr>
            <w:tcW w:w="4320" w:type="dxa"/>
          </w:tcPr>
          <w:p w14:paraId="12F51F13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Tiền điều kiện (Precondition):</w:t>
            </w:r>
          </w:p>
        </w:tc>
        <w:tc>
          <w:tcPr>
            <w:tcW w:w="4320" w:type="dxa"/>
          </w:tcPr>
          <w:p w14:paraId="60B5C676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Thủ thư đã đăng nhập.</w:t>
            </w:r>
          </w:p>
        </w:tc>
      </w:tr>
      <w:tr w:rsidR="005A679D" w:rsidRPr="005A679D" w14:paraId="5B0E86FA" w14:textId="77777777" w:rsidTr="00DF4107">
        <w:tc>
          <w:tcPr>
            <w:tcW w:w="4320" w:type="dxa"/>
          </w:tcPr>
          <w:p w14:paraId="5A52C40B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Hậu điều kiện (Postcondition):</w:t>
            </w:r>
          </w:p>
        </w:tc>
        <w:tc>
          <w:tcPr>
            <w:tcW w:w="4320" w:type="dxa"/>
          </w:tcPr>
          <w:p w14:paraId="3437C85E" w14:textId="3CDF3C39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Danh mục sách được cập nhật thành công.</w:t>
            </w:r>
          </w:p>
        </w:tc>
      </w:tr>
      <w:tr w:rsidR="005A679D" w:rsidRPr="005A679D" w14:paraId="28D2C657" w14:textId="77777777" w:rsidTr="00DF4107">
        <w:tc>
          <w:tcPr>
            <w:tcW w:w="8640" w:type="dxa"/>
            <w:gridSpan w:val="2"/>
            <w:shd w:val="clear" w:color="auto" w:fill="DEE6F7"/>
          </w:tcPr>
          <w:p w14:paraId="575D13F0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chính (Basic flow)</w:t>
            </w:r>
          </w:p>
        </w:tc>
      </w:tr>
      <w:tr w:rsidR="005A679D" w:rsidRPr="005A679D" w14:paraId="39C52277" w14:textId="77777777" w:rsidTr="00DF4107">
        <w:tc>
          <w:tcPr>
            <w:tcW w:w="4320" w:type="dxa"/>
          </w:tcPr>
          <w:p w14:paraId="390FBD84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2BE6367D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620B0E6E" w14:textId="77777777" w:rsidTr="00DF4107"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3"/>
              <w:gridCol w:w="81"/>
            </w:tblGrid>
            <w:tr w:rsidR="005A679D" w:rsidRPr="005A679D" w14:paraId="0B77FF1B" w14:textId="77777777" w:rsidTr="00F11C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F0353" w14:textId="77777777" w:rsidR="000B45BE" w:rsidRPr="005A679D" w:rsidRDefault="000B45BE" w:rsidP="000B45BE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1. Thủ thư chọn chức năng “Cập nhật danh mục”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FF62A4" w14:textId="77777777" w:rsidR="000B45BE" w:rsidRPr="005A679D" w:rsidRDefault="000B45BE" w:rsidP="000B45BE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AC80CE4" w14:textId="165409F7" w:rsidR="000B45BE" w:rsidRPr="005A679D" w:rsidRDefault="000B45BE" w:rsidP="000B45BE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p w14:paraId="47A3629D" w14:textId="1139A6F0" w:rsidR="000B45BE" w:rsidRPr="005A679D" w:rsidRDefault="000B45BE" w:rsidP="000B45BE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3. Hệ thống lưu thay đổi và thông báo thành công</w:t>
            </w:r>
          </w:p>
        </w:tc>
      </w:tr>
      <w:tr w:rsidR="005A679D" w:rsidRPr="005A679D" w14:paraId="3708DC27" w14:textId="77777777" w:rsidTr="00DF4107"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5A679D" w:rsidRPr="005A679D" w14:paraId="43D97506" w14:textId="77777777" w:rsidTr="00F11C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253E7" w14:textId="77777777" w:rsidR="000B45BE" w:rsidRPr="005A679D" w:rsidRDefault="000B45BE" w:rsidP="000B45BE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2. Thủ thư nhập thông tin sách mới hoặc sửa sách hiện có</w:t>
                  </w:r>
                </w:p>
              </w:tc>
            </w:tr>
          </w:tbl>
          <w:p w14:paraId="754D40F4" w14:textId="77777777" w:rsidR="000B45BE" w:rsidRPr="005A679D" w:rsidRDefault="000B45BE" w:rsidP="000B45BE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p w14:paraId="2FC1C0A9" w14:textId="77777777" w:rsidR="000B45BE" w:rsidRPr="005A679D" w:rsidRDefault="000B45BE" w:rsidP="000B45BE">
            <w:pPr>
              <w:rPr>
                <w:sz w:val="26"/>
                <w:szCs w:val="26"/>
              </w:rPr>
            </w:pPr>
          </w:p>
        </w:tc>
      </w:tr>
      <w:tr w:rsidR="005A679D" w:rsidRPr="005A679D" w14:paraId="6694DC36" w14:textId="77777777" w:rsidTr="00DF4107">
        <w:tc>
          <w:tcPr>
            <w:tcW w:w="8640" w:type="dxa"/>
            <w:gridSpan w:val="2"/>
            <w:shd w:val="clear" w:color="auto" w:fill="F1F1F1"/>
          </w:tcPr>
          <w:p w14:paraId="5D35734B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6644ECF5" w14:textId="77777777" w:rsidTr="00DF4107">
        <w:tc>
          <w:tcPr>
            <w:tcW w:w="4320" w:type="dxa"/>
          </w:tcPr>
          <w:p w14:paraId="77D0E6E5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2436D2E2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0935D49C" w14:textId="77777777" w:rsidTr="00DF4107">
        <w:tc>
          <w:tcPr>
            <w:tcW w:w="4320" w:type="dxa"/>
          </w:tcPr>
          <w:p w14:paraId="7D43706E" w14:textId="07D3CEEC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2a. Thủ thư nhập thiếu / sai thông tin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679D" w:rsidRPr="005A679D" w14:paraId="1EDB76D6" w14:textId="77777777" w:rsidTr="000B4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C3575" w14:textId="77777777" w:rsidR="000B45BE" w:rsidRPr="005A679D" w:rsidRDefault="000B45BE" w:rsidP="000B45BE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46AC575" w14:textId="77777777" w:rsidR="000B45BE" w:rsidRPr="005A679D" w:rsidRDefault="000B45BE" w:rsidP="000B45BE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5A679D" w:rsidRPr="005A679D" w14:paraId="228A13E1" w14:textId="77777777" w:rsidTr="000B4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611E9" w14:textId="77777777" w:rsidR="000B45BE" w:rsidRPr="005A679D" w:rsidRDefault="000B45BE" w:rsidP="000B45BE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3a. Hệ thống báo lỗi và yêu cầu nhập lại</w:t>
                  </w:r>
                </w:p>
              </w:tc>
            </w:tr>
          </w:tbl>
          <w:p w14:paraId="1F3D2EB7" w14:textId="67D29F75" w:rsidR="000B45BE" w:rsidRPr="005A679D" w:rsidRDefault="000B45BE" w:rsidP="00DF4107">
            <w:pPr>
              <w:rPr>
                <w:sz w:val="26"/>
                <w:szCs w:val="26"/>
              </w:rPr>
            </w:pPr>
          </w:p>
        </w:tc>
      </w:tr>
    </w:tbl>
    <w:p w14:paraId="0A95797B" w14:textId="660ACC97" w:rsidR="000B45BE" w:rsidRPr="005A679D" w:rsidRDefault="000B45BE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UC11 – Xử lý yêu cầu đặt mua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6CBE674D" w14:textId="77777777" w:rsidTr="00DF4107">
        <w:tc>
          <w:tcPr>
            <w:tcW w:w="8640" w:type="dxa"/>
            <w:gridSpan w:val="2"/>
            <w:shd w:val="clear" w:color="auto" w:fill="F7E2A2"/>
          </w:tcPr>
          <w:p w14:paraId="259C0026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Đặc tả use case</w:t>
            </w:r>
          </w:p>
        </w:tc>
      </w:tr>
      <w:tr w:rsidR="005A679D" w:rsidRPr="005A679D" w14:paraId="686CCB5A" w14:textId="77777777" w:rsidTr="00DF4107">
        <w:tc>
          <w:tcPr>
            <w:tcW w:w="4320" w:type="dxa"/>
          </w:tcPr>
          <w:p w14:paraId="5F8DE956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623D6587" w14:textId="7AAEBE21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UC11 – Xử lý yêu cầu đặt mua</w:t>
            </w:r>
          </w:p>
        </w:tc>
      </w:tr>
      <w:tr w:rsidR="005A679D" w:rsidRPr="005A679D" w14:paraId="7CEE87D0" w14:textId="77777777" w:rsidTr="00DF4107">
        <w:tc>
          <w:tcPr>
            <w:tcW w:w="4320" w:type="dxa"/>
          </w:tcPr>
          <w:p w14:paraId="30C21755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Actor: </w:t>
            </w:r>
          </w:p>
        </w:tc>
        <w:tc>
          <w:tcPr>
            <w:tcW w:w="4320" w:type="dxa"/>
          </w:tcPr>
          <w:p w14:paraId="2105F757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Thủ thư</w:t>
            </w:r>
          </w:p>
        </w:tc>
      </w:tr>
      <w:tr w:rsidR="005A679D" w:rsidRPr="005A679D" w14:paraId="3E8EC697" w14:textId="77777777" w:rsidTr="00DF4107">
        <w:tc>
          <w:tcPr>
            <w:tcW w:w="4320" w:type="dxa"/>
          </w:tcPr>
          <w:p w14:paraId="65DD3424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72263366" w14:textId="58C3A598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Cho phép thủ thư chấp nhận hoặc từ chối yêu cầu đặt mua tài liệu điện tử.</w:t>
            </w:r>
          </w:p>
        </w:tc>
      </w:tr>
      <w:tr w:rsidR="005A679D" w:rsidRPr="005A679D" w14:paraId="13294684" w14:textId="77777777" w:rsidTr="00DF4107">
        <w:tc>
          <w:tcPr>
            <w:tcW w:w="4320" w:type="dxa"/>
          </w:tcPr>
          <w:p w14:paraId="0665767C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Tiền điều kiện (Precondition):</w:t>
            </w:r>
          </w:p>
        </w:tc>
        <w:tc>
          <w:tcPr>
            <w:tcW w:w="4320" w:type="dxa"/>
          </w:tcPr>
          <w:p w14:paraId="7D7F2E89" w14:textId="36457C34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Có yêu cầu đặt mua từ độc giả.</w:t>
            </w:r>
          </w:p>
        </w:tc>
      </w:tr>
      <w:tr w:rsidR="005A679D" w:rsidRPr="005A679D" w14:paraId="14E31A79" w14:textId="77777777" w:rsidTr="00DF4107">
        <w:tc>
          <w:tcPr>
            <w:tcW w:w="4320" w:type="dxa"/>
          </w:tcPr>
          <w:p w14:paraId="3182FC76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lastRenderedPageBreak/>
              <w:t>Hậu điều kiện (Postcondition):</w:t>
            </w:r>
          </w:p>
        </w:tc>
        <w:tc>
          <w:tcPr>
            <w:tcW w:w="4320" w:type="dxa"/>
          </w:tcPr>
          <w:p w14:paraId="091C11CA" w14:textId="01185205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Yêu cầu được xử lý và phản hồi tới độc giả.</w:t>
            </w:r>
          </w:p>
        </w:tc>
      </w:tr>
      <w:tr w:rsidR="005A679D" w:rsidRPr="005A679D" w14:paraId="0075D33B" w14:textId="77777777" w:rsidTr="00DF4107">
        <w:tc>
          <w:tcPr>
            <w:tcW w:w="8640" w:type="dxa"/>
            <w:gridSpan w:val="2"/>
            <w:shd w:val="clear" w:color="auto" w:fill="DEE6F7"/>
          </w:tcPr>
          <w:p w14:paraId="677B4E40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chính (Basic flow)</w:t>
            </w:r>
          </w:p>
        </w:tc>
      </w:tr>
      <w:tr w:rsidR="005A679D" w:rsidRPr="005A679D" w14:paraId="1E43E35D" w14:textId="77777777" w:rsidTr="00DF4107">
        <w:tc>
          <w:tcPr>
            <w:tcW w:w="4320" w:type="dxa"/>
          </w:tcPr>
          <w:p w14:paraId="43353A14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6C01DB38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5CF7B289" w14:textId="77777777" w:rsidTr="00DF4107"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3"/>
              <w:gridCol w:w="81"/>
            </w:tblGrid>
            <w:tr w:rsidR="005A679D" w:rsidRPr="005A679D" w14:paraId="760D1B6D" w14:textId="77777777" w:rsidTr="00DF41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62F8B" w14:textId="7A6E0F30" w:rsidR="000B45BE" w:rsidRPr="005A679D" w:rsidRDefault="000B45BE" w:rsidP="00DF4107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1. Thủ thư mở danh sách yêu cầu đặt mua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AA949" w14:textId="77777777" w:rsidR="000B45BE" w:rsidRPr="005A679D" w:rsidRDefault="000B45BE" w:rsidP="00DF4107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FE2107E" w14:textId="77777777" w:rsidR="000B45BE" w:rsidRPr="005A679D" w:rsidRDefault="000B45BE" w:rsidP="00DF4107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p w14:paraId="4E9FA131" w14:textId="754E12A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2. Hệ thống hiển thị danh sách yêu cầu</w:t>
            </w:r>
          </w:p>
        </w:tc>
      </w:tr>
      <w:tr w:rsidR="005A679D" w:rsidRPr="005A679D" w14:paraId="5F26AA0B" w14:textId="77777777" w:rsidTr="00DF4107"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5A679D" w:rsidRPr="005A679D" w14:paraId="16E541F5" w14:textId="77777777" w:rsidTr="00DF41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91487" w14:textId="0EEBAF9E" w:rsidR="000B45BE" w:rsidRPr="005A679D" w:rsidRDefault="000B45BE" w:rsidP="00DF4107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3. Thủ thư chọn yêu cầu và quyết định chấp nhận hoặc từ chối</w:t>
                  </w:r>
                </w:p>
              </w:tc>
            </w:tr>
          </w:tbl>
          <w:p w14:paraId="74200F58" w14:textId="77777777" w:rsidR="000B45BE" w:rsidRPr="005A679D" w:rsidRDefault="000B45BE" w:rsidP="00DF4107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p w14:paraId="0CF99DC8" w14:textId="23FCE355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4. Hệ thống lưu kết quả và thông báo cho độc giả</w:t>
            </w:r>
          </w:p>
        </w:tc>
      </w:tr>
      <w:tr w:rsidR="005A679D" w:rsidRPr="005A679D" w14:paraId="2C9BA6C1" w14:textId="77777777" w:rsidTr="00DF4107">
        <w:tc>
          <w:tcPr>
            <w:tcW w:w="8640" w:type="dxa"/>
            <w:gridSpan w:val="2"/>
            <w:shd w:val="clear" w:color="auto" w:fill="F1F1F1"/>
          </w:tcPr>
          <w:p w14:paraId="69563E29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4533EF54" w14:textId="77777777" w:rsidTr="00DF4107">
        <w:tc>
          <w:tcPr>
            <w:tcW w:w="4320" w:type="dxa"/>
          </w:tcPr>
          <w:p w14:paraId="6A58F741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72125AD7" w14:textId="77777777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4F16CC39" w14:textId="77777777" w:rsidTr="00DF4107">
        <w:tc>
          <w:tcPr>
            <w:tcW w:w="4320" w:type="dxa"/>
          </w:tcPr>
          <w:p w14:paraId="747141DA" w14:textId="0669E6EB" w:rsidR="000B45BE" w:rsidRPr="005A679D" w:rsidRDefault="000B45BE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3a. Thủ thư bỏ qua không xử lý ngay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679D" w:rsidRPr="005A679D" w14:paraId="4BE158A9" w14:textId="77777777" w:rsidTr="00DF41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84E51" w14:textId="77777777" w:rsidR="000B45BE" w:rsidRPr="005A679D" w:rsidRDefault="000B45BE" w:rsidP="00DF4107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F132011" w14:textId="77777777" w:rsidR="000B45BE" w:rsidRPr="005A679D" w:rsidRDefault="000B45BE" w:rsidP="00DF4107">
            <w:pPr>
              <w:rPr>
                <w:vanish/>
                <w:sz w:val="26"/>
                <w:szCs w:val="26"/>
              </w:rPr>
            </w:pPr>
          </w:p>
          <w:p w14:paraId="038637C9" w14:textId="77777777" w:rsidR="000B45BE" w:rsidRPr="005A679D" w:rsidRDefault="000B45BE" w:rsidP="00DF4107">
            <w:pPr>
              <w:rPr>
                <w:sz w:val="26"/>
                <w:szCs w:val="26"/>
              </w:rPr>
            </w:pPr>
          </w:p>
        </w:tc>
      </w:tr>
    </w:tbl>
    <w:p w14:paraId="4757A275" w14:textId="0EA395E4" w:rsidR="000B45BE" w:rsidRPr="005A679D" w:rsidRDefault="000B45BE" w:rsidP="00485806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A679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UC12 – Gửi email nhắc nhở trả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679D" w:rsidRPr="005A679D" w14:paraId="5BACC004" w14:textId="77777777" w:rsidTr="00DF4107">
        <w:tc>
          <w:tcPr>
            <w:tcW w:w="8640" w:type="dxa"/>
            <w:gridSpan w:val="2"/>
            <w:shd w:val="clear" w:color="auto" w:fill="F7E2A2"/>
          </w:tcPr>
          <w:p w14:paraId="392F03AC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Đặc tả use case</w:t>
            </w:r>
          </w:p>
        </w:tc>
      </w:tr>
      <w:tr w:rsidR="005A679D" w:rsidRPr="005A679D" w14:paraId="0BC2FFBF" w14:textId="77777777" w:rsidTr="00DF4107">
        <w:tc>
          <w:tcPr>
            <w:tcW w:w="4320" w:type="dxa"/>
          </w:tcPr>
          <w:p w14:paraId="0D4F2DD3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Tên use case:</w:t>
            </w:r>
          </w:p>
        </w:tc>
        <w:tc>
          <w:tcPr>
            <w:tcW w:w="4320" w:type="dxa"/>
          </w:tcPr>
          <w:p w14:paraId="319DBF5C" w14:textId="5E751B4F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UC12 – Gửi email nhắc nhở trả sách</w:t>
            </w:r>
          </w:p>
        </w:tc>
      </w:tr>
      <w:tr w:rsidR="005A679D" w:rsidRPr="005A679D" w14:paraId="1C2A7145" w14:textId="77777777" w:rsidTr="00DF4107">
        <w:tc>
          <w:tcPr>
            <w:tcW w:w="4320" w:type="dxa"/>
          </w:tcPr>
          <w:p w14:paraId="52D9F543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 xml:space="preserve">Actor: </w:t>
            </w:r>
          </w:p>
        </w:tc>
        <w:tc>
          <w:tcPr>
            <w:tcW w:w="4320" w:type="dxa"/>
          </w:tcPr>
          <w:p w14:paraId="0EA2F1FF" w14:textId="2B017D78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 (Email)</w:t>
            </w:r>
          </w:p>
        </w:tc>
      </w:tr>
      <w:tr w:rsidR="005A679D" w:rsidRPr="005A679D" w14:paraId="17B6C75B" w14:textId="77777777" w:rsidTr="00DF4107">
        <w:tc>
          <w:tcPr>
            <w:tcW w:w="4320" w:type="dxa"/>
          </w:tcPr>
          <w:p w14:paraId="23482F4C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Mô tả:</w:t>
            </w:r>
          </w:p>
        </w:tc>
        <w:tc>
          <w:tcPr>
            <w:tcW w:w="4320" w:type="dxa"/>
          </w:tcPr>
          <w:p w14:paraId="234B382C" w14:textId="2BD631AF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Tự động gửi thông báo nhắc nhở cho độc giả trước hạn trả sách 3 ngày</w:t>
            </w:r>
          </w:p>
        </w:tc>
      </w:tr>
      <w:tr w:rsidR="005A679D" w:rsidRPr="005A679D" w14:paraId="6A7EAE07" w14:textId="77777777" w:rsidTr="00DF4107">
        <w:tc>
          <w:tcPr>
            <w:tcW w:w="4320" w:type="dxa"/>
          </w:tcPr>
          <w:p w14:paraId="5A0A9997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Tiền điều kiện (Precondition):</w:t>
            </w:r>
          </w:p>
        </w:tc>
        <w:tc>
          <w:tcPr>
            <w:tcW w:w="4320" w:type="dxa"/>
          </w:tcPr>
          <w:p w14:paraId="63B32426" w14:textId="5C0F5ADC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Độc giả có sách gần đến hạn trả.</w:t>
            </w:r>
          </w:p>
        </w:tc>
      </w:tr>
      <w:tr w:rsidR="005A679D" w:rsidRPr="005A679D" w14:paraId="219A68C2" w14:textId="77777777" w:rsidTr="00DF4107">
        <w:tc>
          <w:tcPr>
            <w:tcW w:w="4320" w:type="dxa"/>
          </w:tcPr>
          <w:p w14:paraId="18E735C9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Hậu điều kiện (Postcondition):</w:t>
            </w:r>
          </w:p>
        </w:tc>
        <w:tc>
          <w:tcPr>
            <w:tcW w:w="4320" w:type="dxa"/>
          </w:tcPr>
          <w:p w14:paraId="7907216E" w14:textId="0F2CE90A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Email nhắc nhở được gửi thành công.</w:t>
            </w:r>
          </w:p>
        </w:tc>
      </w:tr>
      <w:tr w:rsidR="005A679D" w:rsidRPr="005A679D" w14:paraId="25AB1ACC" w14:textId="77777777" w:rsidTr="00DF4107">
        <w:tc>
          <w:tcPr>
            <w:tcW w:w="8640" w:type="dxa"/>
            <w:gridSpan w:val="2"/>
            <w:shd w:val="clear" w:color="auto" w:fill="DEE6F7"/>
          </w:tcPr>
          <w:p w14:paraId="3BB18E41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chính (Basic flow)</w:t>
            </w:r>
          </w:p>
        </w:tc>
      </w:tr>
      <w:tr w:rsidR="005A679D" w:rsidRPr="005A679D" w14:paraId="7F69BC60" w14:textId="77777777" w:rsidTr="00DF4107">
        <w:tc>
          <w:tcPr>
            <w:tcW w:w="4320" w:type="dxa"/>
          </w:tcPr>
          <w:p w14:paraId="302FCD04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34D8E22E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412432AD" w14:textId="77777777" w:rsidTr="00DF4107"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5A679D" w:rsidRPr="005A679D" w14:paraId="449391DB" w14:textId="77777777" w:rsidTr="00DF41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C9B86" w14:textId="0C184742" w:rsidR="004C280F" w:rsidRPr="005A679D" w:rsidRDefault="004C280F" w:rsidP="004C280F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725D7" w14:textId="77777777" w:rsidR="004C280F" w:rsidRPr="005A679D" w:rsidRDefault="004C280F" w:rsidP="004C280F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C4F55D9" w14:textId="77777777" w:rsidR="004C280F" w:rsidRPr="005A679D" w:rsidRDefault="004C280F" w:rsidP="004C280F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23"/>
            </w:tblGrid>
            <w:tr w:rsidR="005A679D" w:rsidRPr="005A679D" w14:paraId="3180D898" w14:textId="77777777" w:rsidTr="00202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05A09" w14:textId="77777777" w:rsidR="004C280F" w:rsidRPr="005A679D" w:rsidRDefault="004C280F" w:rsidP="004C280F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1AE2EF" w14:textId="77777777" w:rsidR="004C280F" w:rsidRPr="005A679D" w:rsidRDefault="004C280F" w:rsidP="004C280F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1. Hệ thống kiểm tra danh sách mượn sách</w:t>
                  </w:r>
                </w:p>
              </w:tc>
            </w:tr>
          </w:tbl>
          <w:p w14:paraId="3A9D5720" w14:textId="57D22488" w:rsidR="004C280F" w:rsidRPr="005A679D" w:rsidRDefault="004C280F" w:rsidP="004C280F">
            <w:pPr>
              <w:rPr>
                <w:sz w:val="26"/>
                <w:szCs w:val="26"/>
              </w:rPr>
            </w:pPr>
          </w:p>
        </w:tc>
      </w:tr>
      <w:tr w:rsidR="005A679D" w:rsidRPr="005A679D" w14:paraId="49A4F063" w14:textId="77777777" w:rsidTr="00DF4107"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679D" w:rsidRPr="005A679D" w14:paraId="680FE96C" w14:textId="77777777" w:rsidTr="00DF41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8FEB3" w14:textId="322C22D2" w:rsidR="004C280F" w:rsidRPr="005A679D" w:rsidRDefault="004C280F" w:rsidP="004C280F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57AD09E" w14:textId="77777777" w:rsidR="004C280F" w:rsidRPr="005A679D" w:rsidRDefault="004C280F" w:rsidP="004C280F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23"/>
            </w:tblGrid>
            <w:tr w:rsidR="005A679D" w:rsidRPr="005A679D" w14:paraId="16F50BA4" w14:textId="77777777" w:rsidTr="00202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07F44" w14:textId="77777777" w:rsidR="004C280F" w:rsidRPr="005A679D" w:rsidRDefault="004C280F" w:rsidP="004C280F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F38DB" w14:textId="77777777" w:rsidR="004C280F" w:rsidRPr="005A679D" w:rsidRDefault="004C280F" w:rsidP="004C280F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2. Hệ thống xác định các sách sắp đến hạn trả</w:t>
                  </w:r>
                </w:p>
              </w:tc>
            </w:tr>
          </w:tbl>
          <w:p w14:paraId="13A204F5" w14:textId="37021D08" w:rsidR="004C280F" w:rsidRPr="005A679D" w:rsidRDefault="004C280F" w:rsidP="004C280F">
            <w:pPr>
              <w:rPr>
                <w:sz w:val="26"/>
                <w:szCs w:val="26"/>
              </w:rPr>
            </w:pPr>
          </w:p>
        </w:tc>
      </w:tr>
      <w:tr w:rsidR="005A679D" w:rsidRPr="005A679D" w14:paraId="3B56CD8C" w14:textId="77777777" w:rsidTr="00DF4107">
        <w:tc>
          <w:tcPr>
            <w:tcW w:w="4320" w:type="dxa"/>
          </w:tcPr>
          <w:p w14:paraId="667C422A" w14:textId="77777777" w:rsidR="004C280F" w:rsidRPr="005A679D" w:rsidRDefault="004C280F" w:rsidP="004C280F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23"/>
            </w:tblGrid>
            <w:tr w:rsidR="005A679D" w:rsidRPr="005A679D" w14:paraId="337A72E6" w14:textId="77777777" w:rsidTr="00202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C6380" w14:textId="77777777" w:rsidR="004C280F" w:rsidRPr="005A679D" w:rsidRDefault="004C280F" w:rsidP="004C280F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1205EF" w14:textId="77777777" w:rsidR="004C280F" w:rsidRPr="005A679D" w:rsidRDefault="004C280F" w:rsidP="004C280F">
                  <w:pPr>
                    <w:rPr>
                      <w:sz w:val="26"/>
                      <w:szCs w:val="26"/>
                    </w:rPr>
                  </w:pPr>
                  <w:r w:rsidRPr="005A679D">
                    <w:rPr>
                      <w:sz w:val="26"/>
                      <w:szCs w:val="26"/>
                    </w:rPr>
                    <w:t>3. Hệ thống gửi email nhắc nhở tới độc giả</w:t>
                  </w:r>
                </w:p>
              </w:tc>
            </w:tr>
          </w:tbl>
          <w:p w14:paraId="480322B1" w14:textId="77777777" w:rsidR="004C280F" w:rsidRPr="005A679D" w:rsidRDefault="004C280F" w:rsidP="004C280F">
            <w:pPr>
              <w:rPr>
                <w:sz w:val="26"/>
                <w:szCs w:val="26"/>
              </w:rPr>
            </w:pPr>
          </w:p>
        </w:tc>
      </w:tr>
      <w:tr w:rsidR="005A679D" w:rsidRPr="005A679D" w14:paraId="3909E651" w14:textId="77777777" w:rsidTr="00DF4107">
        <w:tc>
          <w:tcPr>
            <w:tcW w:w="8640" w:type="dxa"/>
            <w:gridSpan w:val="2"/>
            <w:shd w:val="clear" w:color="auto" w:fill="F1F1F1"/>
          </w:tcPr>
          <w:p w14:paraId="57A6E772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Luồng sự kiện thay thế (Alternate flow)</w:t>
            </w:r>
          </w:p>
        </w:tc>
      </w:tr>
      <w:tr w:rsidR="005A679D" w:rsidRPr="005A679D" w14:paraId="2872B784" w14:textId="77777777" w:rsidTr="00DF4107">
        <w:tc>
          <w:tcPr>
            <w:tcW w:w="4320" w:type="dxa"/>
          </w:tcPr>
          <w:p w14:paraId="4BD58C77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14:paraId="5A7A7F4E" w14:textId="77777777" w:rsidR="004C280F" w:rsidRPr="005A679D" w:rsidRDefault="004C280F" w:rsidP="00DF4107">
            <w:pPr>
              <w:rPr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Hệ thống</w:t>
            </w:r>
          </w:p>
        </w:tc>
      </w:tr>
      <w:tr w:rsidR="005A679D" w:rsidRPr="005A679D" w14:paraId="794B16F4" w14:textId="77777777" w:rsidTr="00DF4107">
        <w:tc>
          <w:tcPr>
            <w:tcW w:w="4320" w:type="dxa"/>
          </w:tcPr>
          <w:p w14:paraId="53F7172C" w14:textId="7C889420" w:rsidR="004C280F" w:rsidRPr="005A679D" w:rsidRDefault="004C280F" w:rsidP="00DF4107">
            <w:pPr>
              <w:rPr>
                <w:sz w:val="26"/>
                <w:szCs w:val="26"/>
              </w:rPr>
            </w:pP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679D" w:rsidRPr="005A679D" w14:paraId="56F00176" w14:textId="77777777" w:rsidTr="00DF41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0D31E" w14:textId="77777777" w:rsidR="004C280F" w:rsidRPr="005A679D" w:rsidRDefault="004C280F" w:rsidP="00DF4107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074E45B" w14:textId="2E1F2985" w:rsidR="004C280F" w:rsidRPr="005A679D" w:rsidRDefault="004C280F" w:rsidP="00DF4107">
            <w:pPr>
              <w:rPr>
                <w:vanish/>
                <w:sz w:val="26"/>
                <w:szCs w:val="26"/>
              </w:rPr>
            </w:pPr>
            <w:r w:rsidRPr="005A679D">
              <w:rPr>
                <w:sz w:val="26"/>
                <w:szCs w:val="26"/>
              </w:rPr>
              <w:t>2a. Nếu không có sách gần đến hạn, hệ thống không gửi email</w:t>
            </w:r>
          </w:p>
          <w:p w14:paraId="2F6964C1" w14:textId="77777777" w:rsidR="004C280F" w:rsidRPr="005A679D" w:rsidRDefault="004C280F" w:rsidP="00DF4107">
            <w:pPr>
              <w:rPr>
                <w:sz w:val="26"/>
                <w:szCs w:val="26"/>
              </w:rPr>
            </w:pPr>
          </w:p>
        </w:tc>
      </w:tr>
    </w:tbl>
    <w:p w14:paraId="34B9F4D1" w14:textId="77777777" w:rsidR="004C280F" w:rsidRPr="005A679D" w:rsidRDefault="004C280F" w:rsidP="004C280F">
      <w:pPr>
        <w:rPr>
          <w:sz w:val="26"/>
          <w:szCs w:val="26"/>
        </w:rPr>
      </w:pPr>
    </w:p>
    <w:sectPr w:rsidR="004C280F" w:rsidRPr="005A67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5BE"/>
    <w:rsid w:val="0015074B"/>
    <w:rsid w:val="0029639D"/>
    <w:rsid w:val="002C7353"/>
    <w:rsid w:val="00326F90"/>
    <w:rsid w:val="00485806"/>
    <w:rsid w:val="004C280F"/>
    <w:rsid w:val="005A679D"/>
    <w:rsid w:val="005B5F4F"/>
    <w:rsid w:val="005F4550"/>
    <w:rsid w:val="00704B12"/>
    <w:rsid w:val="0072107F"/>
    <w:rsid w:val="00861CBB"/>
    <w:rsid w:val="00A111FF"/>
    <w:rsid w:val="00AA1D8D"/>
    <w:rsid w:val="00B47730"/>
    <w:rsid w:val="00C36EE7"/>
    <w:rsid w:val="00CB0664"/>
    <w:rsid w:val="00F85C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06806"/>
  <w14:defaultImageDpi w14:val="300"/>
  <w15:docId w15:val="{A9BE4097-6A12-4120-A790-67A2039B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nhan thanh</cp:lastModifiedBy>
  <cp:revision>7</cp:revision>
  <dcterms:created xsi:type="dcterms:W3CDTF">2013-12-23T23:15:00Z</dcterms:created>
  <dcterms:modified xsi:type="dcterms:W3CDTF">2025-09-22T08:15:00Z</dcterms:modified>
  <cp:category/>
</cp:coreProperties>
</file>